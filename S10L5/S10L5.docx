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A50E0A" w14:textId="77777777" w:rsidR="0011754D" w:rsidRPr="0011754D" w:rsidRDefault="0011754D" w:rsidP="0011754D">
      <w:pPr>
        <w:rPr>
          <w:b/>
          <w:bCs/>
          <w:lang w:val="it-IT"/>
        </w:rPr>
      </w:pPr>
      <w:r w:rsidRPr="0011754D">
        <w:rPr>
          <w:b/>
          <w:bCs/>
          <w:lang w:val="it-IT"/>
        </w:rPr>
        <w:t>Report: Configurazione di Gruppi Utenti e Cartelle Condivise su Windows Server 2022</w:t>
      </w:r>
    </w:p>
    <w:p w14:paraId="1F1894F0" w14:textId="77777777" w:rsidR="0011754D" w:rsidRPr="0011754D" w:rsidRDefault="0011754D" w:rsidP="0011754D">
      <w:pPr>
        <w:rPr>
          <w:lang w:val="it-IT"/>
        </w:rPr>
      </w:pPr>
      <w:r w:rsidRPr="0011754D">
        <w:rPr>
          <w:b/>
          <w:bCs/>
          <w:lang w:val="it-IT"/>
        </w:rPr>
        <w:t>Titolo del Progetto</w:t>
      </w:r>
      <w:r w:rsidRPr="0011754D">
        <w:rPr>
          <w:lang w:val="it-IT"/>
        </w:rPr>
        <w:t xml:space="preserve">: Configurazione di Gruppi Utenti e Risorse Condivise Ispirata a </w:t>
      </w:r>
      <w:r w:rsidRPr="0011754D">
        <w:rPr>
          <w:i/>
          <w:iCs/>
          <w:lang w:val="it-IT"/>
        </w:rPr>
        <w:t>Cyberpunk 2077</w:t>
      </w:r>
    </w:p>
    <w:p w14:paraId="0D1685F8" w14:textId="77777777" w:rsidR="0011754D" w:rsidRPr="0011754D" w:rsidRDefault="0011754D" w:rsidP="0011754D">
      <w:pPr>
        <w:rPr>
          <w:lang w:val="it-IT"/>
        </w:rPr>
      </w:pPr>
      <w:r w:rsidRPr="0011754D">
        <w:rPr>
          <w:b/>
          <w:bCs/>
          <w:lang w:val="it-IT"/>
        </w:rPr>
        <w:t>Preparato per</w:t>
      </w:r>
      <w:r w:rsidRPr="0011754D">
        <w:rPr>
          <w:lang w:val="it-IT"/>
        </w:rPr>
        <w:t>: [Nome della Scuola/Istituzione]</w:t>
      </w:r>
      <w:r w:rsidRPr="0011754D">
        <w:rPr>
          <w:lang w:val="it-IT"/>
        </w:rPr>
        <w:br/>
      </w:r>
      <w:r w:rsidRPr="0011754D">
        <w:rPr>
          <w:b/>
          <w:bCs/>
          <w:lang w:val="it-IT"/>
        </w:rPr>
        <w:t>Data</w:t>
      </w:r>
      <w:r w:rsidRPr="0011754D">
        <w:rPr>
          <w:lang w:val="it-IT"/>
        </w:rPr>
        <w:t>: [Inserisci la Data]</w:t>
      </w:r>
      <w:r w:rsidRPr="0011754D">
        <w:rPr>
          <w:lang w:val="it-IT"/>
        </w:rPr>
        <w:br/>
      </w:r>
      <w:r w:rsidRPr="0011754D">
        <w:rPr>
          <w:b/>
          <w:bCs/>
          <w:lang w:val="it-IT"/>
        </w:rPr>
        <w:t>Preparato da</w:t>
      </w:r>
      <w:r w:rsidRPr="0011754D">
        <w:rPr>
          <w:lang w:val="it-IT"/>
        </w:rPr>
        <w:t>: [Il tuo Nome]</w:t>
      </w:r>
    </w:p>
    <w:p w14:paraId="7DD0B13E" w14:textId="059A6A36" w:rsidR="0011754D" w:rsidRPr="0011754D" w:rsidRDefault="0011754D" w:rsidP="0011754D">
      <w:pPr>
        <w:rPr>
          <w:lang w:val="en-GB"/>
        </w:rPr>
      </w:pPr>
      <w:r w:rsidRPr="0011754D">
        <w:rPr>
          <w:lang w:val="en-GB"/>
        </w:rPr>
        <w:pict w14:anchorId="5CCFCDFA">
          <v:rect id="_x0000_i1073" style="width:0;height:1.5pt" o:hralign="center" o:hrstd="t" o:hr="t" fillcolor="#a0a0a0" stroked="f"/>
        </w:pict>
      </w:r>
    </w:p>
    <w:p w14:paraId="4A2C884A" w14:textId="02E0B32C" w:rsidR="0011754D" w:rsidRPr="0011754D" w:rsidRDefault="0011754D" w:rsidP="0011754D">
      <w:pPr>
        <w:rPr>
          <w:b/>
          <w:bCs/>
          <w:lang w:val="it-IT"/>
        </w:rPr>
      </w:pPr>
      <w:r>
        <w:rPr>
          <w:b/>
          <w:bCs/>
          <w:lang w:val="it-IT"/>
        </w:rPr>
        <w:t>1</w:t>
      </w:r>
      <w:r w:rsidRPr="0011754D">
        <w:rPr>
          <w:b/>
          <w:bCs/>
          <w:lang w:val="it-IT"/>
        </w:rPr>
        <w:t>. Gruppi Creati</w:t>
      </w:r>
    </w:p>
    <w:p w14:paraId="297566F6" w14:textId="77777777" w:rsidR="0011754D" w:rsidRPr="0011754D" w:rsidRDefault="0011754D" w:rsidP="0011754D">
      <w:pPr>
        <w:rPr>
          <w:lang w:val="it-IT"/>
        </w:rPr>
      </w:pPr>
      <w:r w:rsidRPr="0011754D">
        <w:rPr>
          <w:lang w:val="it-IT"/>
        </w:rPr>
        <w:t xml:space="preserve">Sono stati creati tre gruppi, ognuno dei quali riflette un ruolo o una figura unica ispirata a </w:t>
      </w:r>
      <w:r w:rsidRPr="0011754D">
        <w:rPr>
          <w:i/>
          <w:iCs/>
          <w:lang w:val="it-IT"/>
        </w:rPr>
        <w:t>Cyberpunk 2077</w:t>
      </w:r>
      <w:r w:rsidRPr="0011754D">
        <w:rPr>
          <w:lang w:val="it-IT"/>
        </w:rPr>
        <w:t>:</w:t>
      </w:r>
    </w:p>
    <w:p w14:paraId="17FBAA4F" w14:textId="77777777" w:rsidR="0011754D" w:rsidRPr="0011754D" w:rsidRDefault="0011754D" w:rsidP="0011754D">
      <w:pPr>
        <w:numPr>
          <w:ilvl w:val="0"/>
          <w:numId w:val="10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Netrunners</w:t>
      </w:r>
      <w:proofErr w:type="spellEnd"/>
      <w:r w:rsidRPr="0011754D">
        <w:rPr>
          <w:lang w:val="en-GB"/>
        </w:rPr>
        <w:t>:</w:t>
      </w:r>
    </w:p>
    <w:p w14:paraId="2CC1625B" w14:textId="77777777" w:rsidR="0011754D" w:rsidRPr="0011754D" w:rsidRDefault="0011754D" w:rsidP="0011754D">
      <w:pPr>
        <w:numPr>
          <w:ilvl w:val="1"/>
          <w:numId w:val="10"/>
        </w:numPr>
        <w:rPr>
          <w:lang w:val="it-IT"/>
        </w:rPr>
      </w:pPr>
      <w:r w:rsidRPr="0011754D">
        <w:rPr>
          <w:lang w:val="it-IT"/>
        </w:rPr>
        <w:t>Hacker e specialisti dell'informazione altamente qualificati.</w:t>
      </w:r>
    </w:p>
    <w:p w14:paraId="11E705BE" w14:textId="77777777" w:rsidR="0011754D" w:rsidRPr="0011754D" w:rsidRDefault="0011754D" w:rsidP="0011754D">
      <w:pPr>
        <w:numPr>
          <w:ilvl w:val="1"/>
          <w:numId w:val="10"/>
        </w:numPr>
        <w:rPr>
          <w:lang w:val="it-IT"/>
        </w:rPr>
      </w:pPr>
      <w:r w:rsidRPr="0011754D">
        <w:rPr>
          <w:b/>
          <w:bCs/>
          <w:lang w:val="it-IT"/>
        </w:rPr>
        <w:t>Permessi</w:t>
      </w:r>
      <w:r w:rsidRPr="0011754D">
        <w:rPr>
          <w:lang w:val="it-IT"/>
        </w:rPr>
        <w:t>: Possono leggere e scrivere su tutte le risorse condivise.</w:t>
      </w:r>
    </w:p>
    <w:p w14:paraId="66D404D7" w14:textId="77777777" w:rsidR="0011754D" w:rsidRPr="0011754D" w:rsidRDefault="0011754D" w:rsidP="0011754D">
      <w:pPr>
        <w:numPr>
          <w:ilvl w:val="0"/>
          <w:numId w:val="10"/>
        </w:numPr>
        <w:rPr>
          <w:lang w:val="en-GB"/>
        </w:rPr>
      </w:pPr>
      <w:r w:rsidRPr="0011754D">
        <w:rPr>
          <w:b/>
          <w:bCs/>
          <w:lang w:val="en-GB"/>
        </w:rPr>
        <w:t>Heishi</w:t>
      </w:r>
      <w:r w:rsidRPr="0011754D">
        <w:rPr>
          <w:lang w:val="en-GB"/>
        </w:rPr>
        <w:t>:</w:t>
      </w:r>
    </w:p>
    <w:p w14:paraId="6ECA9C7F" w14:textId="3559D1DE" w:rsidR="0011754D" w:rsidRPr="0011754D" w:rsidRDefault="0011754D" w:rsidP="0011754D">
      <w:pPr>
        <w:numPr>
          <w:ilvl w:val="1"/>
          <w:numId w:val="10"/>
        </w:numPr>
        <w:rPr>
          <w:lang w:val="it-IT"/>
        </w:rPr>
      </w:pPr>
      <w:r w:rsidRPr="0011754D">
        <w:rPr>
          <w:lang w:val="it-IT"/>
        </w:rPr>
        <w:t>Utenti disciplinati con accesso limitato.</w:t>
      </w:r>
    </w:p>
    <w:p w14:paraId="6DE29FA8" w14:textId="284B3BE7" w:rsidR="0011754D" w:rsidRPr="0011754D" w:rsidRDefault="0011754D" w:rsidP="0011754D">
      <w:pPr>
        <w:numPr>
          <w:ilvl w:val="1"/>
          <w:numId w:val="10"/>
        </w:numPr>
        <w:rPr>
          <w:lang w:val="it-IT"/>
        </w:rPr>
      </w:pPr>
      <w:r w:rsidRPr="0011754D">
        <w:rPr>
          <w:b/>
          <w:bCs/>
          <w:lang w:val="it-IT"/>
        </w:rPr>
        <w:t>Permessi</w:t>
      </w:r>
      <w:r w:rsidRPr="0011754D">
        <w:rPr>
          <w:lang w:val="it-IT"/>
        </w:rPr>
        <w:t>: Possono solo leggere la loro cartella designata.</w:t>
      </w:r>
    </w:p>
    <w:p w14:paraId="2A13E30C" w14:textId="1D6DF58D" w:rsidR="0011754D" w:rsidRPr="0011754D" w:rsidRDefault="0011754D" w:rsidP="0011754D">
      <w:pPr>
        <w:numPr>
          <w:ilvl w:val="0"/>
          <w:numId w:val="10"/>
        </w:numPr>
        <w:rPr>
          <w:lang w:val="en-GB"/>
        </w:rPr>
      </w:pPr>
      <w:r w:rsidRPr="0011754D">
        <w:rPr>
          <w:b/>
          <w:bCs/>
          <w:lang w:val="en-GB"/>
        </w:rPr>
        <w:t>3dgeRunn3r</w:t>
      </w:r>
      <w:r w:rsidRPr="0011754D">
        <w:rPr>
          <w:lang w:val="en-GB"/>
        </w:rPr>
        <w:t>:</w:t>
      </w:r>
    </w:p>
    <w:p w14:paraId="57FA164E" w14:textId="5CB0D762" w:rsidR="0011754D" w:rsidRPr="0011754D" w:rsidRDefault="0011754D" w:rsidP="0011754D">
      <w:pPr>
        <w:numPr>
          <w:ilvl w:val="1"/>
          <w:numId w:val="10"/>
        </w:numPr>
        <w:rPr>
          <w:lang w:val="it-IT"/>
        </w:rPr>
      </w:pPr>
      <w:r w:rsidRPr="0011754D">
        <w:rPr>
          <w:lang w:val="it-IT"/>
        </w:rPr>
        <w:t>Simula un potenziale attaccante con accesso illimitato.</w:t>
      </w:r>
    </w:p>
    <w:p w14:paraId="30368B19" w14:textId="0743BBAC" w:rsidR="0011754D" w:rsidRPr="0011754D" w:rsidRDefault="0011754D" w:rsidP="0011754D">
      <w:pPr>
        <w:numPr>
          <w:ilvl w:val="1"/>
          <w:numId w:val="10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65408" behindDoc="0" locked="0" layoutInCell="1" allowOverlap="1" wp14:anchorId="3113E1DA" wp14:editId="52A29E92">
            <wp:simplePos x="0" y="0"/>
            <wp:positionH relativeFrom="column">
              <wp:posOffset>3914140</wp:posOffset>
            </wp:positionH>
            <wp:positionV relativeFrom="paragraph">
              <wp:posOffset>346710</wp:posOffset>
            </wp:positionV>
            <wp:extent cx="1971675" cy="2349500"/>
            <wp:effectExtent l="0" t="0" r="9525" b="0"/>
            <wp:wrapTopAndBottom/>
            <wp:docPr id="11359168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34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GB"/>
        </w:rPr>
        <w:drawing>
          <wp:anchor distT="0" distB="0" distL="114300" distR="114300" simplePos="0" relativeHeight="251661312" behindDoc="0" locked="0" layoutInCell="1" allowOverlap="1" wp14:anchorId="46D53948" wp14:editId="0EF80260">
            <wp:simplePos x="0" y="0"/>
            <wp:positionH relativeFrom="column">
              <wp:posOffset>1952625</wp:posOffset>
            </wp:positionH>
            <wp:positionV relativeFrom="paragraph">
              <wp:posOffset>346710</wp:posOffset>
            </wp:positionV>
            <wp:extent cx="1981835" cy="2352675"/>
            <wp:effectExtent l="0" t="0" r="0" b="9525"/>
            <wp:wrapTopAndBottom/>
            <wp:docPr id="13693683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en-GB"/>
        </w:rPr>
        <w:drawing>
          <wp:anchor distT="0" distB="0" distL="114300" distR="114300" simplePos="0" relativeHeight="251655168" behindDoc="1" locked="0" layoutInCell="1" allowOverlap="1" wp14:anchorId="5115C617" wp14:editId="28C7A3D4">
            <wp:simplePos x="0" y="0"/>
            <wp:positionH relativeFrom="column">
              <wp:posOffset>0</wp:posOffset>
            </wp:positionH>
            <wp:positionV relativeFrom="paragraph">
              <wp:posOffset>346710</wp:posOffset>
            </wp:positionV>
            <wp:extent cx="1969770" cy="2352675"/>
            <wp:effectExtent l="0" t="0" r="0" b="9525"/>
            <wp:wrapTopAndBottom/>
            <wp:docPr id="2848548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977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1754D">
        <w:rPr>
          <w:b/>
          <w:bCs/>
          <w:lang w:val="it-IT"/>
        </w:rPr>
        <w:t>Permessi</w:t>
      </w:r>
      <w:r w:rsidRPr="0011754D">
        <w:rPr>
          <w:lang w:val="it-IT"/>
        </w:rPr>
        <w:t>: Controllo totale su tutte le cartelle condivise.</w:t>
      </w:r>
    </w:p>
    <w:p w14:paraId="378312FA" w14:textId="6C458CD8" w:rsidR="0011754D" w:rsidRPr="0011754D" w:rsidRDefault="0011754D" w:rsidP="0011754D">
      <w:pPr>
        <w:rPr>
          <w:lang w:val="en-GB"/>
        </w:rPr>
      </w:pPr>
      <w:r w:rsidRPr="0011754D">
        <w:rPr>
          <w:lang w:val="en-GB"/>
        </w:rPr>
        <w:pict w14:anchorId="32BC93D3">
          <v:rect id="_x0000_i1075" style="width:0;height:1.5pt" o:hralign="center" o:hrstd="t" o:hr="t" fillcolor="#a0a0a0" stroked="f"/>
        </w:pict>
      </w:r>
    </w:p>
    <w:p w14:paraId="3A7BD2F1" w14:textId="7ED31D07" w:rsidR="0011754D" w:rsidRPr="0011754D" w:rsidRDefault="0011754D" w:rsidP="0011754D">
      <w:pPr>
        <w:rPr>
          <w:b/>
          <w:bCs/>
          <w:lang w:val="it-IT"/>
        </w:rPr>
      </w:pPr>
      <w:r>
        <w:rPr>
          <w:b/>
          <w:bCs/>
          <w:lang w:val="it-IT"/>
        </w:rPr>
        <w:lastRenderedPageBreak/>
        <w:t>2</w:t>
      </w:r>
      <w:r w:rsidRPr="0011754D">
        <w:rPr>
          <w:b/>
          <w:bCs/>
          <w:lang w:val="it-IT"/>
        </w:rPr>
        <w:t>. Configurazione delle Cartelle Condivise</w:t>
      </w:r>
    </w:p>
    <w:p w14:paraId="3B584463" w14:textId="5D3F1DAD" w:rsidR="0011754D" w:rsidRPr="0011754D" w:rsidRDefault="0011754D" w:rsidP="0011754D">
      <w:pPr>
        <w:rPr>
          <w:lang w:val="it-IT"/>
        </w:rPr>
      </w:pPr>
      <w:r w:rsidRPr="0011754D">
        <w:rPr>
          <w:lang w:val="it-IT"/>
        </w:rPr>
        <w:t>Sono state create due cartelle condivise per supportare le attività dei gruppi:</w:t>
      </w:r>
    </w:p>
    <w:p w14:paraId="444465D4" w14:textId="600C8A8B" w:rsidR="0011754D" w:rsidRPr="0011754D" w:rsidRDefault="0011754D" w:rsidP="0011754D">
      <w:pPr>
        <w:numPr>
          <w:ilvl w:val="0"/>
          <w:numId w:val="11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Cartelle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Condivise</w:t>
      </w:r>
      <w:proofErr w:type="spellEnd"/>
      <w:r w:rsidRPr="0011754D">
        <w:rPr>
          <w:lang w:val="en-GB"/>
        </w:rPr>
        <w:t>:</w:t>
      </w:r>
    </w:p>
    <w:p w14:paraId="0F034405" w14:textId="77777777" w:rsidR="0011754D" w:rsidRPr="0011754D" w:rsidRDefault="0011754D" w:rsidP="0011754D">
      <w:pPr>
        <w:numPr>
          <w:ilvl w:val="1"/>
          <w:numId w:val="11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Cartella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dei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Netrunners</w:t>
      </w:r>
      <w:proofErr w:type="spellEnd"/>
      <w:r w:rsidRPr="0011754D">
        <w:rPr>
          <w:lang w:val="en-GB"/>
        </w:rPr>
        <w:t xml:space="preserve"> (\\</w:t>
      </w:r>
      <w:proofErr w:type="spellStart"/>
      <w:r w:rsidRPr="0011754D">
        <w:rPr>
          <w:lang w:val="en-GB"/>
        </w:rPr>
        <w:t>Arasaka</w:t>
      </w:r>
      <w:proofErr w:type="spellEnd"/>
      <w:r w:rsidRPr="0011754D">
        <w:rPr>
          <w:lang w:val="en-GB"/>
        </w:rPr>
        <w:t>\</w:t>
      </w:r>
      <w:proofErr w:type="spellStart"/>
      <w:r w:rsidRPr="0011754D">
        <w:rPr>
          <w:lang w:val="en-GB"/>
        </w:rPr>
        <w:t>NetrunnersShare</w:t>
      </w:r>
      <w:proofErr w:type="spellEnd"/>
      <w:r w:rsidRPr="0011754D">
        <w:rPr>
          <w:lang w:val="en-GB"/>
        </w:rPr>
        <w:t>):</w:t>
      </w:r>
    </w:p>
    <w:p w14:paraId="0B552AAB" w14:textId="77777777" w:rsidR="0011754D" w:rsidRPr="0011754D" w:rsidRDefault="0011754D" w:rsidP="0011754D">
      <w:pPr>
        <w:numPr>
          <w:ilvl w:val="2"/>
          <w:numId w:val="11"/>
        </w:numPr>
        <w:rPr>
          <w:lang w:val="it-IT"/>
        </w:rPr>
      </w:pPr>
      <w:r w:rsidRPr="0011754D">
        <w:rPr>
          <w:lang w:val="it-IT"/>
        </w:rPr>
        <w:t xml:space="preserve">Scopo: Repository per i </w:t>
      </w:r>
      <w:proofErr w:type="spellStart"/>
      <w:r w:rsidRPr="0011754D">
        <w:rPr>
          <w:lang w:val="it-IT"/>
        </w:rPr>
        <w:t>Netrunners</w:t>
      </w:r>
      <w:proofErr w:type="spellEnd"/>
      <w:r w:rsidRPr="0011754D">
        <w:rPr>
          <w:lang w:val="it-IT"/>
        </w:rPr>
        <w:t xml:space="preserve"> per archiviare e accedere ai dati.</w:t>
      </w:r>
    </w:p>
    <w:p w14:paraId="5D529419" w14:textId="77777777" w:rsidR="0011754D" w:rsidRPr="0011754D" w:rsidRDefault="0011754D" w:rsidP="0011754D">
      <w:pPr>
        <w:numPr>
          <w:ilvl w:val="1"/>
          <w:numId w:val="11"/>
        </w:numPr>
        <w:rPr>
          <w:lang w:val="it-IT"/>
        </w:rPr>
      </w:pPr>
      <w:r w:rsidRPr="0011754D">
        <w:rPr>
          <w:b/>
          <w:bCs/>
          <w:lang w:val="it-IT"/>
        </w:rPr>
        <w:t xml:space="preserve">Cartella degli </w:t>
      </w:r>
      <w:proofErr w:type="spellStart"/>
      <w:r w:rsidRPr="0011754D">
        <w:rPr>
          <w:b/>
          <w:bCs/>
          <w:lang w:val="it-IT"/>
        </w:rPr>
        <w:t>Heishi</w:t>
      </w:r>
      <w:proofErr w:type="spellEnd"/>
      <w:r w:rsidRPr="0011754D">
        <w:rPr>
          <w:lang w:val="it-IT"/>
        </w:rPr>
        <w:t xml:space="preserve"> (\\</w:t>
      </w:r>
      <w:proofErr w:type="spellStart"/>
      <w:r w:rsidRPr="0011754D">
        <w:rPr>
          <w:lang w:val="it-IT"/>
        </w:rPr>
        <w:t>Arasaka</w:t>
      </w:r>
      <w:proofErr w:type="spellEnd"/>
      <w:r w:rsidRPr="0011754D">
        <w:rPr>
          <w:lang w:val="it-IT"/>
        </w:rPr>
        <w:t>\</w:t>
      </w:r>
      <w:proofErr w:type="spellStart"/>
      <w:r w:rsidRPr="0011754D">
        <w:rPr>
          <w:lang w:val="it-IT"/>
        </w:rPr>
        <w:t>HeishiShare</w:t>
      </w:r>
      <w:proofErr w:type="spellEnd"/>
      <w:r w:rsidRPr="0011754D">
        <w:rPr>
          <w:lang w:val="it-IT"/>
        </w:rPr>
        <w:t>):</w:t>
      </w:r>
    </w:p>
    <w:p w14:paraId="440862D7" w14:textId="77777777" w:rsidR="0011754D" w:rsidRPr="0011754D" w:rsidRDefault="0011754D" w:rsidP="0011754D">
      <w:pPr>
        <w:numPr>
          <w:ilvl w:val="2"/>
          <w:numId w:val="11"/>
        </w:numPr>
        <w:rPr>
          <w:lang w:val="it-IT"/>
        </w:rPr>
      </w:pPr>
      <w:r w:rsidRPr="0011754D">
        <w:rPr>
          <w:lang w:val="it-IT"/>
        </w:rPr>
        <w:t xml:space="preserve">Scopo: Repository per il gruppo </w:t>
      </w:r>
      <w:proofErr w:type="spellStart"/>
      <w:r w:rsidRPr="0011754D">
        <w:rPr>
          <w:lang w:val="it-IT"/>
        </w:rPr>
        <w:t>Heishi</w:t>
      </w:r>
      <w:proofErr w:type="spellEnd"/>
      <w:r w:rsidRPr="0011754D">
        <w:rPr>
          <w:lang w:val="it-IT"/>
        </w:rPr>
        <w:t xml:space="preserve"> per accedere ai dati in modalità sola lettura.</w:t>
      </w:r>
    </w:p>
    <w:p w14:paraId="10C4B131" w14:textId="77777777" w:rsidR="0011754D" w:rsidRPr="0011754D" w:rsidRDefault="0011754D" w:rsidP="0011754D">
      <w:pPr>
        <w:numPr>
          <w:ilvl w:val="0"/>
          <w:numId w:val="11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Permessi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Condivisi</w:t>
      </w:r>
      <w:proofErr w:type="spellEnd"/>
      <w:r w:rsidRPr="0011754D">
        <w:rPr>
          <w:b/>
          <w:bCs/>
          <w:lang w:val="en-GB"/>
        </w:rPr>
        <w:t xml:space="preserve"> e NTFS</w:t>
      </w:r>
      <w:r w:rsidRPr="0011754D">
        <w:rPr>
          <w:lang w:val="en-GB"/>
        </w:rPr>
        <w:t>:</w:t>
      </w:r>
    </w:p>
    <w:p w14:paraId="64CE6B88" w14:textId="77777777" w:rsidR="0011754D" w:rsidRPr="0011754D" w:rsidRDefault="0011754D" w:rsidP="0011754D">
      <w:pPr>
        <w:numPr>
          <w:ilvl w:val="1"/>
          <w:numId w:val="11"/>
        </w:numPr>
        <w:rPr>
          <w:lang w:val="it-IT"/>
        </w:rPr>
      </w:pPr>
      <w:r w:rsidRPr="0011754D">
        <w:rPr>
          <w:lang w:val="it-IT"/>
        </w:rPr>
        <w:t>I permessi sono stati configurati per riflettere i ruoli di ciascun gruppo: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3"/>
        <w:gridCol w:w="1805"/>
        <w:gridCol w:w="1801"/>
      </w:tblGrid>
      <w:tr w:rsidR="0011754D" w:rsidRPr="0011754D" w14:paraId="6E27277E" w14:textId="77777777" w:rsidTr="00117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02C3A" w14:textId="77777777" w:rsidR="0011754D" w:rsidRPr="0011754D" w:rsidRDefault="0011754D" w:rsidP="0011754D">
            <w:pPr>
              <w:rPr>
                <w:b/>
                <w:bCs/>
                <w:lang w:val="en-GB"/>
              </w:rPr>
            </w:pPr>
            <w:r w:rsidRPr="0011754D">
              <w:rPr>
                <w:b/>
                <w:bCs/>
                <w:lang w:val="en-GB"/>
              </w:rPr>
              <w:t>Gruppo</w:t>
            </w:r>
          </w:p>
        </w:tc>
        <w:tc>
          <w:tcPr>
            <w:tcW w:w="0" w:type="auto"/>
            <w:vAlign w:val="center"/>
            <w:hideMark/>
          </w:tcPr>
          <w:p w14:paraId="47AD9585" w14:textId="77777777" w:rsidR="0011754D" w:rsidRPr="0011754D" w:rsidRDefault="0011754D" w:rsidP="0011754D">
            <w:pPr>
              <w:rPr>
                <w:b/>
                <w:bCs/>
                <w:lang w:val="en-GB"/>
              </w:rPr>
            </w:pPr>
            <w:proofErr w:type="spellStart"/>
            <w:r w:rsidRPr="0011754D">
              <w:rPr>
                <w:b/>
                <w:bCs/>
                <w:lang w:val="en-GB"/>
              </w:rPr>
              <w:t>NetrunnersShare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94DF118" w14:textId="77777777" w:rsidR="0011754D" w:rsidRPr="0011754D" w:rsidRDefault="0011754D" w:rsidP="0011754D">
            <w:pPr>
              <w:rPr>
                <w:b/>
                <w:bCs/>
                <w:lang w:val="en-GB"/>
              </w:rPr>
            </w:pPr>
            <w:proofErr w:type="spellStart"/>
            <w:r w:rsidRPr="0011754D">
              <w:rPr>
                <w:b/>
                <w:bCs/>
                <w:lang w:val="en-GB"/>
              </w:rPr>
              <w:t>HeishiShare</w:t>
            </w:r>
            <w:proofErr w:type="spellEnd"/>
          </w:p>
        </w:tc>
      </w:tr>
      <w:tr w:rsidR="0011754D" w:rsidRPr="0011754D" w14:paraId="1B872CE2" w14:textId="77777777" w:rsidTr="00117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FDB0" w14:textId="77777777" w:rsidR="0011754D" w:rsidRPr="0011754D" w:rsidRDefault="0011754D" w:rsidP="0011754D">
            <w:pPr>
              <w:rPr>
                <w:lang w:val="en-GB"/>
              </w:rPr>
            </w:pPr>
            <w:proofErr w:type="spellStart"/>
            <w:r w:rsidRPr="0011754D">
              <w:rPr>
                <w:b/>
                <w:bCs/>
                <w:lang w:val="en-GB"/>
              </w:rPr>
              <w:t>Netrunners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C6B3EF3" w14:textId="77777777" w:rsidR="0011754D" w:rsidRPr="0011754D" w:rsidRDefault="0011754D" w:rsidP="0011754D">
            <w:pPr>
              <w:rPr>
                <w:lang w:val="en-GB"/>
              </w:rPr>
            </w:pPr>
            <w:proofErr w:type="spellStart"/>
            <w:r w:rsidRPr="0011754D">
              <w:rPr>
                <w:lang w:val="en-GB"/>
              </w:rPr>
              <w:t>Lettura</w:t>
            </w:r>
            <w:proofErr w:type="spellEnd"/>
            <w:r w:rsidRPr="0011754D">
              <w:rPr>
                <w:lang w:val="en-GB"/>
              </w:rPr>
              <w:t xml:space="preserve"> e </w:t>
            </w:r>
            <w:proofErr w:type="spellStart"/>
            <w:r w:rsidRPr="0011754D">
              <w:rPr>
                <w:lang w:val="en-GB"/>
              </w:rPr>
              <w:t>Scrittura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5ACD6A" w14:textId="77777777" w:rsidR="0011754D" w:rsidRPr="0011754D" w:rsidRDefault="0011754D" w:rsidP="0011754D">
            <w:pPr>
              <w:rPr>
                <w:lang w:val="en-GB"/>
              </w:rPr>
            </w:pPr>
            <w:proofErr w:type="spellStart"/>
            <w:r w:rsidRPr="0011754D">
              <w:rPr>
                <w:lang w:val="en-GB"/>
              </w:rPr>
              <w:t>Lettura</w:t>
            </w:r>
            <w:proofErr w:type="spellEnd"/>
            <w:r w:rsidRPr="0011754D">
              <w:rPr>
                <w:lang w:val="en-GB"/>
              </w:rPr>
              <w:t xml:space="preserve"> e </w:t>
            </w:r>
            <w:proofErr w:type="spellStart"/>
            <w:r w:rsidRPr="0011754D">
              <w:rPr>
                <w:lang w:val="en-GB"/>
              </w:rPr>
              <w:t>Scrittura</w:t>
            </w:r>
            <w:proofErr w:type="spellEnd"/>
          </w:p>
        </w:tc>
      </w:tr>
      <w:tr w:rsidR="0011754D" w:rsidRPr="0011754D" w14:paraId="42CE9AA9" w14:textId="77777777" w:rsidTr="00117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D1979F" w14:textId="77777777" w:rsidR="0011754D" w:rsidRPr="0011754D" w:rsidRDefault="0011754D" w:rsidP="0011754D">
            <w:pPr>
              <w:rPr>
                <w:lang w:val="en-GB"/>
              </w:rPr>
            </w:pPr>
            <w:r w:rsidRPr="0011754D">
              <w:rPr>
                <w:b/>
                <w:bCs/>
                <w:lang w:val="en-GB"/>
              </w:rPr>
              <w:t>Heishi</w:t>
            </w:r>
          </w:p>
        </w:tc>
        <w:tc>
          <w:tcPr>
            <w:tcW w:w="0" w:type="auto"/>
            <w:vAlign w:val="center"/>
            <w:hideMark/>
          </w:tcPr>
          <w:p w14:paraId="22B2671C" w14:textId="77777777" w:rsidR="0011754D" w:rsidRPr="0011754D" w:rsidRDefault="0011754D" w:rsidP="0011754D">
            <w:pPr>
              <w:rPr>
                <w:lang w:val="en-GB"/>
              </w:rPr>
            </w:pPr>
            <w:r w:rsidRPr="0011754D">
              <w:rPr>
                <w:lang w:val="en-GB"/>
              </w:rPr>
              <w:t>Nessun Accesso</w:t>
            </w:r>
          </w:p>
        </w:tc>
        <w:tc>
          <w:tcPr>
            <w:tcW w:w="0" w:type="auto"/>
            <w:vAlign w:val="center"/>
            <w:hideMark/>
          </w:tcPr>
          <w:p w14:paraId="312A676D" w14:textId="77777777" w:rsidR="0011754D" w:rsidRPr="0011754D" w:rsidRDefault="0011754D" w:rsidP="0011754D">
            <w:pPr>
              <w:rPr>
                <w:lang w:val="en-GB"/>
              </w:rPr>
            </w:pPr>
            <w:r w:rsidRPr="0011754D">
              <w:rPr>
                <w:lang w:val="en-GB"/>
              </w:rPr>
              <w:t xml:space="preserve">Sola </w:t>
            </w:r>
            <w:proofErr w:type="spellStart"/>
            <w:r w:rsidRPr="0011754D">
              <w:rPr>
                <w:lang w:val="en-GB"/>
              </w:rPr>
              <w:t>Lettura</w:t>
            </w:r>
            <w:proofErr w:type="spellEnd"/>
          </w:p>
        </w:tc>
      </w:tr>
      <w:tr w:rsidR="0011754D" w:rsidRPr="0011754D" w14:paraId="6505FA3E" w14:textId="77777777" w:rsidTr="0011754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02BFA" w14:textId="77777777" w:rsidR="0011754D" w:rsidRPr="0011754D" w:rsidRDefault="0011754D" w:rsidP="0011754D">
            <w:pPr>
              <w:rPr>
                <w:lang w:val="en-GB"/>
              </w:rPr>
            </w:pPr>
            <w:r w:rsidRPr="0011754D">
              <w:rPr>
                <w:b/>
                <w:bCs/>
                <w:lang w:val="en-GB"/>
              </w:rPr>
              <w:t>3dgeRunn3r</w:t>
            </w:r>
          </w:p>
        </w:tc>
        <w:tc>
          <w:tcPr>
            <w:tcW w:w="0" w:type="auto"/>
            <w:vAlign w:val="center"/>
            <w:hideMark/>
          </w:tcPr>
          <w:p w14:paraId="0673BC7D" w14:textId="77777777" w:rsidR="0011754D" w:rsidRPr="0011754D" w:rsidRDefault="0011754D" w:rsidP="0011754D">
            <w:pPr>
              <w:rPr>
                <w:lang w:val="en-GB"/>
              </w:rPr>
            </w:pPr>
            <w:proofErr w:type="spellStart"/>
            <w:r w:rsidRPr="0011754D">
              <w:rPr>
                <w:lang w:val="en-GB"/>
              </w:rPr>
              <w:t>Controllo</w:t>
            </w:r>
            <w:proofErr w:type="spellEnd"/>
            <w:r w:rsidRPr="0011754D">
              <w:rPr>
                <w:lang w:val="en-GB"/>
              </w:rPr>
              <w:t xml:space="preserve"> </w:t>
            </w:r>
            <w:proofErr w:type="spellStart"/>
            <w:r w:rsidRPr="0011754D">
              <w:rPr>
                <w:lang w:val="en-GB"/>
              </w:rPr>
              <w:t>Totale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112B066" w14:textId="77777777" w:rsidR="0011754D" w:rsidRPr="0011754D" w:rsidRDefault="0011754D" w:rsidP="0011754D">
            <w:pPr>
              <w:rPr>
                <w:lang w:val="en-GB"/>
              </w:rPr>
            </w:pPr>
            <w:proofErr w:type="spellStart"/>
            <w:r w:rsidRPr="0011754D">
              <w:rPr>
                <w:lang w:val="en-GB"/>
              </w:rPr>
              <w:t>Controllo</w:t>
            </w:r>
            <w:proofErr w:type="spellEnd"/>
            <w:r w:rsidRPr="0011754D">
              <w:rPr>
                <w:lang w:val="en-GB"/>
              </w:rPr>
              <w:t xml:space="preserve"> </w:t>
            </w:r>
            <w:proofErr w:type="spellStart"/>
            <w:r w:rsidRPr="0011754D">
              <w:rPr>
                <w:lang w:val="en-GB"/>
              </w:rPr>
              <w:t>Totale</w:t>
            </w:r>
            <w:proofErr w:type="spellEnd"/>
          </w:p>
        </w:tc>
      </w:tr>
    </w:tbl>
    <w:p w14:paraId="315DF76A" w14:textId="77777777" w:rsidR="0011754D" w:rsidRPr="0011754D" w:rsidRDefault="0011754D" w:rsidP="0011754D">
      <w:pPr>
        <w:rPr>
          <w:lang w:val="en-GB"/>
        </w:rPr>
      </w:pPr>
      <w:r w:rsidRPr="0011754D">
        <w:rPr>
          <w:lang w:val="en-GB"/>
        </w:rPr>
        <w:pict w14:anchorId="077FCCC3">
          <v:rect id="_x0000_i1076" style="width:0;height:1.5pt" o:hralign="center" o:hrstd="t" o:hr="t" fillcolor="#a0a0a0" stroked="f"/>
        </w:pict>
      </w:r>
    </w:p>
    <w:p w14:paraId="7CE95DA5" w14:textId="329ED6E2" w:rsidR="0011754D" w:rsidRPr="0011754D" w:rsidRDefault="0011754D" w:rsidP="0011754D">
      <w:pPr>
        <w:rPr>
          <w:b/>
          <w:bCs/>
          <w:lang w:val="it-IT"/>
        </w:rPr>
      </w:pPr>
      <w:r>
        <w:rPr>
          <w:b/>
          <w:bCs/>
          <w:lang w:val="it-IT"/>
        </w:rPr>
        <w:t>3</w:t>
      </w:r>
      <w:r w:rsidRPr="0011754D">
        <w:rPr>
          <w:b/>
          <w:bCs/>
          <w:lang w:val="it-IT"/>
        </w:rPr>
        <w:t>. Passaggi Seguiti</w:t>
      </w:r>
    </w:p>
    <w:p w14:paraId="1FBA6F5D" w14:textId="77777777" w:rsidR="0011754D" w:rsidRPr="0011754D" w:rsidRDefault="0011754D" w:rsidP="0011754D">
      <w:pPr>
        <w:rPr>
          <w:lang w:val="it-IT"/>
        </w:rPr>
      </w:pPr>
      <w:r w:rsidRPr="0011754D">
        <w:rPr>
          <w:b/>
          <w:bCs/>
          <w:lang w:val="it-IT"/>
        </w:rPr>
        <w:t>Passaggio 1: Creazione dei Gruppi</w:t>
      </w:r>
    </w:p>
    <w:p w14:paraId="4E4F1654" w14:textId="77777777" w:rsidR="0011754D" w:rsidRPr="0011754D" w:rsidRDefault="0011754D" w:rsidP="0011754D">
      <w:pPr>
        <w:numPr>
          <w:ilvl w:val="0"/>
          <w:numId w:val="12"/>
        </w:numPr>
        <w:rPr>
          <w:lang w:val="en-GB"/>
        </w:rPr>
      </w:pPr>
      <w:r w:rsidRPr="0011754D">
        <w:rPr>
          <w:lang w:val="en-GB"/>
        </w:rPr>
        <w:t xml:space="preserve">Aperta la console </w:t>
      </w:r>
      <w:r w:rsidRPr="0011754D">
        <w:rPr>
          <w:b/>
          <w:bCs/>
          <w:lang w:val="en-GB"/>
        </w:rPr>
        <w:t>Active Directory Users and Computers</w:t>
      </w:r>
      <w:r w:rsidRPr="0011754D">
        <w:rPr>
          <w:lang w:val="en-GB"/>
        </w:rPr>
        <w:t xml:space="preserve"> (</w:t>
      </w:r>
      <w:proofErr w:type="spellStart"/>
      <w:r w:rsidRPr="0011754D">
        <w:rPr>
          <w:lang w:val="en-GB"/>
        </w:rPr>
        <w:t>dsa.msc</w:t>
      </w:r>
      <w:proofErr w:type="spellEnd"/>
      <w:r w:rsidRPr="0011754D">
        <w:rPr>
          <w:lang w:val="en-GB"/>
        </w:rPr>
        <w:t>).</w:t>
      </w:r>
    </w:p>
    <w:p w14:paraId="4B1882A9" w14:textId="77777777" w:rsidR="0011754D" w:rsidRPr="0011754D" w:rsidRDefault="0011754D" w:rsidP="0011754D">
      <w:pPr>
        <w:numPr>
          <w:ilvl w:val="0"/>
          <w:numId w:val="12"/>
        </w:numPr>
        <w:rPr>
          <w:lang w:val="en-GB"/>
        </w:rPr>
      </w:pPr>
      <w:proofErr w:type="spellStart"/>
      <w:r w:rsidRPr="0011754D">
        <w:rPr>
          <w:lang w:val="en-GB"/>
        </w:rPr>
        <w:t>Creati</w:t>
      </w:r>
      <w:proofErr w:type="spellEnd"/>
      <w:r w:rsidRPr="0011754D">
        <w:rPr>
          <w:lang w:val="en-GB"/>
        </w:rPr>
        <w:t xml:space="preserve"> </w:t>
      </w:r>
      <w:proofErr w:type="spellStart"/>
      <w:r w:rsidRPr="0011754D">
        <w:rPr>
          <w:lang w:val="en-GB"/>
        </w:rPr>
        <w:t>tre</w:t>
      </w:r>
      <w:proofErr w:type="spellEnd"/>
      <w:r w:rsidRPr="0011754D">
        <w:rPr>
          <w:lang w:val="en-GB"/>
        </w:rPr>
        <w:t xml:space="preserve"> Organizational Units (OUs): Heishi, </w:t>
      </w:r>
      <w:proofErr w:type="spellStart"/>
      <w:r w:rsidRPr="0011754D">
        <w:rPr>
          <w:lang w:val="en-GB"/>
        </w:rPr>
        <w:t>Netrunners</w:t>
      </w:r>
      <w:proofErr w:type="spellEnd"/>
      <w:r w:rsidRPr="0011754D">
        <w:rPr>
          <w:lang w:val="en-GB"/>
        </w:rPr>
        <w:t xml:space="preserve"> e 3dgeRunn3r.</w:t>
      </w:r>
    </w:p>
    <w:p w14:paraId="065967B0" w14:textId="16DEC767" w:rsidR="0011754D" w:rsidRPr="0011754D" w:rsidRDefault="0011754D" w:rsidP="0011754D">
      <w:pPr>
        <w:numPr>
          <w:ilvl w:val="0"/>
          <w:numId w:val="12"/>
        </w:numPr>
        <w:rPr>
          <w:lang w:val="it-IT"/>
        </w:rPr>
      </w:pPr>
      <w:r w:rsidRPr="0011754D">
        <w:rPr>
          <w:lang w:val="it-IT"/>
        </w:rPr>
        <w:t>All'interno di ciascuna OU, sono stati aggiunti i seguenti gruppi e utenti:</w:t>
      </w:r>
    </w:p>
    <w:p w14:paraId="2EEB79B2" w14:textId="77777777" w:rsidR="0011754D" w:rsidRPr="0011754D" w:rsidRDefault="0011754D" w:rsidP="0011754D">
      <w:pPr>
        <w:numPr>
          <w:ilvl w:val="1"/>
          <w:numId w:val="12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Netrunners</w:t>
      </w:r>
      <w:proofErr w:type="spellEnd"/>
      <w:r w:rsidRPr="0011754D">
        <w:rPr>
          <w:lang w:val="en-GB"/>
        </w:rPr>
        <w:t xml:space="preserve">: Kei </w:t>
      </w:r>
      <w:proofErr w:type="spellStart"/>
      <w:r w:rsidRPr="0011754D">
        <w:rPr>
          <w:lang w:val="en-GB"/>
        </w:rPr>
        <w:t>Arasaka</w:t>
      </w:r>
      <w:proofErr w:type="spellEnd"/>
      <w:r w:rsidRPr="0011754D">
        <w:rPr>
          <w:lang w:val="en-GB"/>
        </w:rPr>
        <w:t>, Kiichi Nagawa.</w:t>
      </w:r>
    </w:p>
    <w:p w14:paraId="1AA86254" w14:textId="6833C040" w:rsidR="0011754D" w:rsidRPr="0011754D" w:rsidRDefault="0011754D" w:rsidP="0011754D">
      <w:pPr>
        <w:numPr>
          <w:ilvl w:val="1"/>
          <w:numId w:val="12"/>
        </w:numPr>
        <w:rPr>
          <w:lang w:val="it-IT"/>
        </w:rPr>
      </w:pPr>
      <w:proofErr w:type="spellStart"/>
      <w:r w:rsidRPr="0011754D">
        <w:rPr>
          <w:b/>
          <w:bCs/>
          <w:lang w:val="it-IT"/>
        </w:rPr>
        <w:t>Heishi</w:t>
      </w:r>
      <w:proofErr w:type="spellEnd"/>
      <w:r w:rsidRPr="0011754D">
        <w:rPr>
          <w:lang w:val="it-IT"/>
        </w:rPr>
        <w:t xml:space="preserve">: Satoshi Kagawa, Tanjiro </w:t>
      </w:r>
      <w:proofErr w:type="spellStart"/>
      <w:r w:rsidRPr="0011754D">
        <w:rPr>
          <w:lang w:val="it-IT"/>
        </w:rPr>
        <w:t>Sakugi</w:t>
      </w:r>
      <w:proofErr w:type="spellEnd"/>
      <w:r w:rsidRPr="0011754D">
        <w:rPr>
          <w:lang w:val="it-IT"/>
        </w:rPr>
        <w:t>.</w:t>
      </w:r>
    </w:p>
    <w:p w14:paraId="48D100FD" w14:textId="6E7B4B4E" w:rsidR="0011754D" w:rsidRPr="0011754D" w:rsidRDefault="0011754D" w:rsidP="0011754D">
      <w:pPr>
        <w:numPr>
          <w:ilvl w:val="1"/>
          <w:numId w:val="12"/>
        </w:numPr>
        <w:rPr>
          <w:lang w:val="en-GB"/>
        </w:rPr>
      </w:pPr>
      <w:r w:rsidRPr="0011754D">
        <w:rPr>
          <w:b/>
          <w:bCs/>
          <w:lang w:val="en-GB"/>
        </w:rPr>
        <w:t>3dgeRunn3r</w:t>
      </w:r>
      <w:r w:rsidRPr="0011754D">
        <w:rPr>
          <w:lang w:val="en-GB"/>
        </w:rPr>
        <w:t>: Vi.</w:t>
      </w:r>
    </w:p>
    <w:p w14:paraId="151FC6E6" w14:textId="541894F8" w:rsidR="0011754D" w:rsidRPr="0011754D" w:rsidRDefault="0011754D" w:rsidP="0011754D">
      <w:pPr>
        <w:rPr>
          <w:lang w:val="en-GB"/>
        </w:rPr>
      </w:pPr>
      <w:r>
        <w:rPr>
          <w:noProof/>
          <w:lang w:val="it-IT"/>
        </w:rPr>
        <w:drawing>
          <wp:anchor distT="0" distB="0" distL="114300" distR="114300" simplePos="0" relativeHeight="251643904" behindDoc="0" locked="0" layoutInCell="1" allowOverlap="1" wp14:anchorId="72A47D0D" wp14:editId="626BD6CA">
            <wp:simplePos x="0" y="0"/>
            <wp:positionH relativeFrom="column">
              <wp:posOffset>0</wp:posOffset>
            </wp:positionH>
            <wp:positionV relativeFrom="paragraph">
              <wp:posOffset>327660</wp:posOffset>
            </wp:positionV>
            <wp:extent cx="3438525" cy="1333500"/>
            <wp:effectExtent l="0" t="0" r="9525" b="0"/>
            <wp:wrapTopAndBottom/>
            <wp:docPr id="1447025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54D">
        <w:rPr>
          <w:b/>
          <w:bCs/>
          <w:lang w:val="en-GB"/>
        </w:rPr>
        <w:t xml:space="preserve">Passaggio 2: </w:t>
      </w:r>
      <w:proofErr w:type="spellStart"/>
      <w:r w:rsidRPr="0011754D">
        <w:rPr>
          <w:b/>
          <w:bCs/>
          <w:lang w:val="en-GB"/>
        </w:rPr>
        <w:t>Creazione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delle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Cartelle</w:t>
      </w:r>
      <w:proofErr w:type="spellEnd"/>
    </w:p>
    <w:p w14:paraId="7F1E28FD" w14:textId="13FBB1A9" w:rsidR="0011754D" w:rsidRPr="0011754D" w:rsidRDefault="0011754D" w:rsidP="0011754D">
      <w:pPr>
        <w:numPr>
          <w:ilvl w:val="0"/>
          <w:numId w:val="13"/>
        </w:numPr>
        <w:rPr>
          <w:lang w:val="it-IT"/>
        </w:rPr>
      </w:pPr>
      <w:r w:rsidRPr="0011754D">
        <w:rPr>
          <w:lang w:val="it-IT"/>
        </w:rPr>
        <w:lastRenderedPageBreak/>
        <w:t xml:space="preserve">Le cartelle condivise sono state create sul server </w:t>
      </w:r>
      <w:proofErr w:type="spellStart"/>
      <w:r w:rsidRPr="0011754D">
        <w:rPr>
          <w:lang w:val="it-IT"/>
        </w:rPr>
        <w:t>Arasaka</w:t>
      </w:r>
      <w:proofErr w:type="spellEnd"/>
      <w:r w:rsidRPr="0011754D">
        <w:rPr>
          <w:lang w:val="it-IT"/>
        </w:rPr>
        <w:t xml:space="preserve"> con i seguenti percorsi UNC:</w:t>
      </w:r>
    </w:p>
    <w:p w14:paraId="43175E08" w14:textId="77777777" w:rsidR="0011754D" w:rsidRPr="0011754D" w:rsidRDefault="0011754D" w:rsidP="0011754D">
      <w:pPr>
        <w:numPr>
          <w:ilvl w:val="1"/>
          <w:numId w:val="13"/>
        </w:numPr>
        <w:rPr>
          <w:lang w:val="en-GB"/>
        </w:rPr>
      </w:pPr>
      <w:r w:rsidRPr="0011754D">
        <w:rPr>
          <w:lang w:val="en-GB"/>
        </w:rPr>
        <w:t>\\Arasaka\NetrunnersShare</w:t>
      </w:r>
    </w:p>
    <w:p w14:paraId="727F36F0" w14:textId="77777777" w:rsidR="0011754D" w:rsidRPr="0011754D" w:rsidRDefault="0011754D" w:rsidP="0011754D">
      <w:pPr>
        <w:numPr>
          <w:ilvl w:val="1"/>
          <w:numId w:val="13"/>
        </w:numPr>
        <w:rPr>
          <w:lang w:val="en-GB"/>
        </w:rPr>
      </w:pPr>
      <w:r w:rsidRPr="0011754D">
        <w:rPr>
          <w:lang w:val="en-GB"/>
        </w:rPr>
        <w:t>\\Arasaka\HeishiShare.</w:t>
      </w:r>
    </w:p>
    <w:p w14:paraId="156B93D2" w14:textId="77777777" w:rsidR="0011754D" w:rsidRPr="0011754D" w:rsidRDefault="0011754D" w:rsidP="0011754D">
      <w:pPr>
        <w:rPr>
          <w:lang w:val="it-IT"/>
        </w:rPr>
      </w:pPr>
      <w:r w:rsidRPr="0011754D">
        <w:rPr>
          <w:b/>
          <w:bCs/>
          <w:lang w:val="it-IT"/>
        </w:rPr>
        <w:t>Passaggio 3: Condivisione e Configurazione dei Permessi</w:t>
      </w:r>
    </w:p>
    <w:p w14:paraId="5B1291DD" w14:textId="77777777" w:rsidR="0011754D" w:rsidRPr="0011754D" w:rsidRDefault="0011754D" w:rsidP="0011754D">
      <w:pPr>
        <w:numPr>
          <w:ilvl w:val="0"/>
          <w:numId w:val="14"/>
        </w:numPr>
        <w:rPr>
          <w:lang w:val="it-IT"/>
        </w:rPr>
      </w:pPr>
      <w:r w:rsidRPr="0011754D">
        <w:rPr>
          <w:lang w:val="it-IT"/>
        </w:rPr>
        <w:t>Ogni cartella è stata condivisa con permessi specifici:</w:t>
      </w:r>
    </w:p>
    <w:p w14:paraId="7272BC6D" w14:textId="77777777" w:rsidR="0011754D" w:rsidRPr="0011754D" w:rsidRDefault="0011754D" w:rsidP="0011754D">
      <w:pPr>
        <w:numPr>
          <w:ilvl w:val="1"/>
          <w:numId w:val="14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Cartella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dei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Netrunners</w:t>
      </w:r>
      <w:proofErr w:type="spellEnd"/>
      <w:r w:rsidRPr="0011754D">
        <w:rPr>
          <w:lang w:val="en-GB"/>
        </w:rPr>
        <w:t>:</w:t>
      </w:r>
    </w:p>
    <w:p w14:paraId="36B38614" w14:textId="77777777" w:rsidR="0011754D" w:rsidRPr="0011754D" w:rsidRDefault="0011754D" w:rsidP="0011754D">
      <w:pPr>
        <w:numPr>
          <w:ilvl w:val="2"/>
          <w:numId w:val="14"/>
        </w:numPr>
        <w:rPr>
          <w:lang w:val="en-GB"/>
        </w:rPr>
      </w:pPr>
      <w:r w:rsidRPr="0011754D">
        <w:rPr>
          <w:lang w:val="en-GB"/>
        </w:rPr>
        <w:t xml:space="preserve">Nome </w:t>
      </w:r>
      <w:proofErr w:type="spellStart"/>
      <w:r w:rsidRPr="0011754D">
        <w:rPr>
          <w:lang w:val="en-GB"/>
        </w:rPr>
        <w:t>condivisione</w:t>
      </w:r>
      <w:proofErr w:type="spellEnd"/>
      <w:r w:rsidRPr="0011754D">
        <w:rPr>
          <w:lang w:val="en-GB"/>
        </w:rPr>
        <w:t xml:space="preserve">: </w:t>
      </w:r>
      <w:proofErr w:type="spellStart"/>
      <w:r w:rsidRPr="0011754D">
        <w:rPr>
          <w:lang w:val="en-GB"/>
        </w:rPr>
        <w:t>NetrunnersShare</w:t>
      </w:r>
      <w:proofErr w:type="spellEnd"/>
      <w:r w:rsidRPr="0011754D">
        <w:rPr>
          <w:lang w:val="en-GB"/>
        </w:rPr>
        <w:t>.</w:t>
      </w:r>
    </w:p>
    <w:p w14:paraId="202B7712" w14:textId="77777777" w:rsidR="0011754D" w:rsidRPr="0011754D" w:rsidRDefault="0011754D" w:rsidP="0011754D">
      <w:pPr>
        <w:numPr>
          <w:ilvl w:val="2"/>
          <w:numId w:val="14"/>
        </w:numPr>
        <w:rPr>
          <w:lang w:val="en-GB"/>
        </w:rPr>
      </w:pPr>
      <w:proofErr w:type="spellStart"/>
      <w:r w:rsidRPr="0011754D">
        <w:rPr>
          <w:lang w:val="en-GB"/>
        </w:rPr>
        <w:t>Permessi</w:t>
      </w:r>
      <w:proofErr w:type="spellEnd"/>
      <w:r w:rsidRPr="0011754D">
        <w:rPr>
          <w:lang w:val="en-GB"/>
        </w:rPr>
        <w:t>:</w:t>
      </w:r>
    </w:p>
    <w:p w14:paraId="3E83C428" w14:textId="09833C39" w:rsidR="0011754D" w:rsidRPr="0011754D" w:rsidRDefault="0011754D" w:rsidP="0011754D">
      <w:pPr>
        <w:numPr>
          <w:ilvl w:val="3"/>
          <w:numId w:val="14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Netrunners</w:t>
      </w:r>
      <w:proofErr w:type="spellEnd"/>
      <w:r w:rsidRPr="0011754D">
        <w:rPr>
          <w:lang w:val="en-GB"/>
        </w:rPr>
        <w:t xml:space="preserve">: </w:t>
      </w:r>
      <w:proofErr w:type="spellStart"/>
      <w:r w:rsidRPr="0011754D">
        <w:rPr>
          <w:lang w:val="en-GB"/>
        </w:rPr>
        <w:t>Lettura</w:t>
      </w:r>
      <w:proofErr w:type="spellEnd"/>
      <w:r w:rsidRPr="0011754D">
        <w:rPr>
          <w:lang w:val="en-GB"/>
        </w:rPr>
        <w:t xml:space="preserve"> e </w:t>
      </w:r>
      <w:proofErr w:type="spellStart"/>
      <w:r w:rsidRPr="0011754D">
        <w:rPr>
          <w:lang w:val="en-GB"/>
        </w:rPr>
        <w:t>Scrittura</w:t>
      </w:r>
      <w:proofErr w:type="spellEnd"/>
      <w:r w:rsidRPr="0011754D">
        <w:rPr>
          <w:lang w:val="en-GB"/>
        </w:rPr>
        <w:t>.</w:t>
      </w:r>
    </w:p>
    <w:p w14:paraId="60090B78" w14:textId="77777777" w:rsidR="0011754D" w:rsidRPr="0011754D" w:rsidRDefault="0011754D" w:rsidP="0011754D">
      <w:pPr>
        <w:numPr>
          <w:ilvl w:val="3"/>
          <w:numId w:val="14"/>
        </w:numPr>
        <w:rPr>
          <w:lang w:val="en-GB"/>
        </w:rPr>
      </w:pPr>
      <w:r w:rsidRPr="0011754D">
        <w:rPr>
          <w:b/>
          <w:bCs/>
          <w:lang w:val="en-GB"/>
        </w:rPr>
        <w:t>3dgeRunn3r</w:t>
      </w:r>
      <w:r w:rsidRPr="0011754D">
        <w:rPr>
          <w:lang w:val="en-GB"/>
        </w:rPr>
        <w:t xml:space="preserve">: </w:t>
      </w:r>
      <w:proofErr w:type="spellStart"/>
      <w:r w:rsidRPr="0011754D">
        <w:rPr>
          <w:lang w:val="en-GB"/>
        </w:rPr>
        <w:t>Controllo</w:t>
      </w:r>
      <w:proofErr w:type="spellEnd"/>
      <w:r w:rsidRPr="0011754D">
        <w:rPr>
          <w:lang w:val="en-GB"/>
        </w:rPr>
        <w:t xml:space="preserve"> </w:t>
      </w:r>
      <w:proofErr w:type="spellStart"/>
      <w:r w:rsidRPr="0011754D">
        <w:rPr>
          <w:lang w:val="en-GB"/>
        </w:rPr>
        <w:t>Totale</w:t>
      </w:r>
      <w:proofErr w:type="spellEnd"/>
      <w:r w:rsidRPr="0011754D">
        <w:rPr>
          <w:lang w:val="en-GB"/>
        </w:rPr>
        <w:t>.</w:t>
      </w:r>
    </w:p>
    <w:p w14:paraId="5609EBBC" w14:textId="39AEE537" w:rsidR="0011754D" w:rsidRPr="0011754D" w:rsidRDefault="0011754D" w:rsidP="0011754D">
      <w:pPr>
        <w:numPr>
          <w:ilvl w:val="1"/>
          <w:numId w:val="14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Cartella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degli</w:t>
      </w:r>
      <w:proofErr w:type="spellEnd"/>
      <w:r w:rsidRPr="0011754D">
        <w:rPr>
          <w:b/>
          <w:bCs/>
          <w:lang w:val="en-GB"/>
        </w:rPr>
        <w:t xml:space="preserve"> Heishi</w:t>
      </w:r>
      <w:r w:rsidRPr="0011754D">
        <w:rPr>
          <w:lang w:val="en-GB"/>
        </w:rPr>
        <w:t>:</w:t>
      </w:r>
    </w:p>
    <w:p w14:paraId="55A56FC6" w14:textId="26E237FD" w:rsidR="0011754D" w:rsidRPr="0011754D" w:rsidRDefault="0011754D" w:rsidP="0011754D">
      <w:pPr>
        <w:numPr>
          <w:ilvl w:val="2"/>
          <w:numId w:val="14"/>
        </w:numPr>
        <w:rPr>
          <w:lang w:val="en-GB"/>
        </w:rPr>
      </w:pPr>
      <w:r w:rsidRPr="0011754D">
        <w:rPr>
          <w:lang w:val="en-GB"/>
        </w:rPr>
        <w:t xml:space="preserve">Nome </w:t>
      </w:r>
      <w:proofErr w:type="spellStart"/>
      <w:r w:rsidRPr="0011754D">
        <w:rPr>
          <w:lang w:val="en-GB"/>
        </w:rPr>
        <w:t>condivisione</w:t>
      </w:r>
      <w:proofErr w:type="spellEnd"/>
      <w:r w:rsidRPr="0011754D">
        <w:rPr>
          <w:lang w:val="en-GB"/>
        </w:rPr>
        <w:t xml:space="preserve">: </w:t>
      </w:r>
      <w:proofErr w:type="spellStart"/>
      <w:r w:rsidRPr="0011754D">
        <w:rPr>
          <w:lang w:val="en-GB"/>
        </w:rPr>
        <w:t>HeishiShare</w:t>
      </w:r>
      <w:proofErr w:type="spellEnd"/>
      <w:r w:rsidRPr="0011754D">
        <w:rPr>
          <w:lang w:val="en-GB"/>
        </w:rPr>
        <w:t>.</w:t>
      </w:r>
    </w:p>
    <w:p w14:paraId="3CD401BC" w14:textId="4500EC4B" w:rsidR="0011754D" w:rsidRPr="0011754D" w:rsidRDefault="0011754D" w:rsidP="0011754D">
      <w:pPr>
        <w:numPr>
          <w:ilvl w:val="2"/>
          <w:numId w:val="14"/>
        </w:numPr>
        <w:rPr>
          <w:lang w:val="en-GB"/>
        </w:rPr>
      </w:pPr>
      <w:proofErr w:type="spellStart"/>
      <w:r w:rsidRPr="0011754D">
        <w:rPr>
          <w:lang w:val="en-GB"/>
        </w:rPr>
        <w:t>Permessi</w:t>
      </w:r>
      <w:proofErr w:type="spellEnd"/>
      <w:r w:rsidRPr="0011754D">
        <w:rPr>
          <w:lang w:val="en-GB"/>
        </w:rPr>
        <w:t>:</w:t>
      </w:r>
    </w:p>
    <w:p w14:paraId="7F8788D3" w14:textId="2B486C02" w:rsidR="0011754D" w:rsidRDefault="0011754D" w:rsidP="0011754D">
      <w:pPr>
        <w:numPr>
          <w:ilvl w:val="3"/>
          <w:numId w:val="14"/>
        </w:numPr>
        <w:rPr>
          <w:lang w:val="en-GB"/>
        </w:rPr>
      </w:pPr>
      <w:r w:rsidRPr="0011754D">
        <w:rPr>
          <w:b/>
          <w:bCs/>
          <w:lang w:val="en-GB"/>
        </w:rPr>
        <w:t>Heishi</w:t>
      </w:r>
      <w:r w:rsidRPr="0011754D">
        <w:rPr>
          <w:lang w:val="en-GB"/>
        </w:rPr>
        <w:t xml:space="preserve">: Sola </w:t>
      </w:r>
      <w:proofErr w:type="spellStart"/>
      <w:r w:rsidRPr="0011754D">
        <w:rPr>
          <w:lang w:val="en-GB"/>
        </w:rPr>
        <w:t>Lettura</w:t>
      </w:r>
      <w:proofErr w:type="spellEnd"/>
      <w:r w:rsidRPr="0011754D">
        <w:rPr>
          <w:lang w:val="en-GB"/>
        </w:rPr>
        <w:t>.</w:t>
      </w:r>
    </w:p>
    <w:p w14:paraId="103D206C" w14:textId="6F37A7C8" w:rsidR="0011754D" w:rsidRPr="0011754D" w:rsidRDefault="0011754D" w:rsidP="0011754D">
      <w:pPr>
        <w:numPr>
          <w:ilvl w:val="3"/>
          <w:numId w:val="14"/>
        </w:numPr>
        <w:rPr>
          <w:lang w:val="en-GB"/>
        </w:rPr>
      </w:pPr>
      <w:proofErr w:type="spellStart"/>
      <w:r>
        <w:rPr>
          <w:b/>
          <w:bCs/>
          <w:lang w:val="en-GB"/>
        </w:rPr>
        <w:t>Netrunners</w:t>
      </w:r>
      <w:proofErr w:type="spellEnd"/>
      <w:r w:rsidRPr="0011754D">
        <w:rPr>
          <w:lang w:val="en-GB"/>
        </w:rPr>
        <w:t>:</w:t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Lettura</w:t>
      </w:r>
      <w:proofErr w:type="spellEnd"/>
      <w:r>
        <w:rPr>
          <w:lang w:val="en-GB"/>
        </w:rPr>
        <w:t xml:space="preserve"> e </w:t>
      </w:r>
      <w:proofErr w:type="spellStart"/>
      <w:r>
        <w:rPr>
          <w:lang w:val="en-GB"/>
        </w:rPr>
        <w:t>Scrittura</w:t>
      </w:r>
      <w:proofErr w:type="spellEnd"/>
    </w:p>
    <w:p w14:paraId="0D990A14" w14:textId="53029162" w:rsidR="0011754D" w:rsidRPr="0011754D" w:rsidRDefault="0011754D" w:rsidP="0011754D">
      <w:pPr>
        <w:numPr>
          <w:ilvl w:val="3"/>
          <w:numId w:val="14"/>
        </w:numPr>
        <w:rPr>
          <w:lang w:val="en-GB"/>
        </w:rPr>
      </w:pPr>
      <w:r w:rsidRPr="0011754D">
        <w:rPr>
          <w:b/>
          <w:bCs/>
          <w:lang w:val="en-GB"/>
        </w:rPr>
        <w:t>3dgeRunn3r</w:t>
      </w:r>
      <w:r w:rsidRPr="0011754D">
        <w:rPr>
          <w:lang w:val="en-GB"/>
        </w:rPr>
        <w:t xml:space="preserve">: </w:t>
      </w:r>
      <w:proofErr w:type="spellStart"/>
      <w:r w:rsidRPr="0011754D">
        <w:rPr>
          <w:lang w:val="en-GB"/>
        </w:rPr>
        <w:t>Controllo</w:t>
      </w:r>
      <w:proofErr w:type="spellEnd"/>
      <w:r w:rsidRPr="0011754D">
        <w:rPr>
          <w:lang w:val="en-GB"/>
        </w:rPr>
        <w:t xml:space="preserve"> </w:t>
      </w:r>
      <w:proofErr w:type="spellStart"/>
      <w:r w:rsidRPr="0011754D">
        <w:rPr>
          <w:lang w:val="en-GB"/>
        </w:rPr>
        <w:t>Totale</w:t>
      </w:r>
      <w:proofErr w:type="spellEnd"/>
      <w:r w:rsidRPr="0011754D">
        <w:rPr>
          <w:lang w:val="en-GB"/>
        </w:rPr>
        <w:t>.</w:t>
      </w:r>
    </w:p>
    <w:p w14:paraId="43246BD2" w14:textId="3C9083C2" w:rsidR="0011754D" w:rsidRPr="0011754D" w:rsidRDefault="0011754D" w:rsidP="0011754D">
      <w:pPr>
        <w:numPr>
          <w:ilvl w:val="0"/>
          <w:numId w:val="14"/>
        </w:numPr>
        <w:rPr>
          <w:lang w:val="it-IT"/>
        </w:rPr>
      </w:pPr>
      <w:r>
        <w:rPr>
          <w:noProof/>
          <w:lang w:val="it-IT"/>
        </w:rPr>
        <w:drawing>
          <wp:anchor distT="0" distB="0" distL="114300" distR="114300" simplePos="0" relativeHeight="251675648" behindDoc="0" locked="0" layoutInCell="1" allowOverlap="1" wp14:anchorId="5625E51C" wp14:editId="2789D627">
            <wp:simplePos x="0" y="0"/>
            <wp:positionH relativeFrom="column">
              <wp:posOffset>3695700</wp:posOffset>
            </wp:positionH>
            <wp:positionV relativeFrom="paragraph">
              <wp:posOffset>433705</wp:posOffset>
            </wp:positionV>
            <wp:extent cx="2366010" cy="2705100"/>
            <wp:effectExtent l="0" t="0" r="0" b="0"/>
            <wp:wrapTopAndBottom/>
            <wp:docPr id="115655274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601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73600" behindDoc="0" locked="0" layoutInCell="1" allowOverlap="1" wp14:anchorId="0A7F2BB3" wp14:editId="781FF4C7">
            <wp:simplePos x="0" y="0"/>
            <wp:positionH relativeFrom="column">
              <wp:posOffset>1352550</wp:posOffset>
            </wp:positionH>
            <wp:positionV relativeFrom="paragraph">
              <wp:posOffset>442595</wp:posOffset>
            </wp:positionV>
            <wp:extent cx="2362200" cy="2676525"/>
            <wp:effectExtent l="0" t="0" r="0" b="9525"/>
            <wp:wrapTopAndBottom/>
            <wp:docPr id="17874488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lang w:val="it-IT"/>
        </w:rPr>
        <w:drawing>
          <wp:anchor distT="0" distB="0" distL="114300" distR="114300" simplePos="0" relativeHeight="251670528" behindDoc="0" locked="0" layoutInCell="1" allowOverlap="1" wp14:anchorId="0FE74CEB" wp14:editId="78095E72">
            <wp:simplePos x="0" y="0"/>
            <wp:positionH relativeFrom="column">
              <wp:posOffset>-1000125</wp:posOffset>
            </wp:positionH>
            <wp:positionV relativeFrom="paragraph">
              <wp:posOffset>443230</wp:posOffset>
            </wp:positionV>
            <wp:extent cx="2363377" cy="2676525"/>
            <wp:effectExtent l="0" t="0" r="0" b="0"/>
            <wp:wrapTopAndBottom/>
            <wp:docPr id="10926549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377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1754D">
        <w:rPr>
          <w:lang w:val="it-IT"/>
        </w:rPr>
        <w:t>Configurati i permessi NTFS per allinearsi ai permessi di condivision</w:t>
      </w:r>
      <w:r>
        <w:rPr>
          <w:lang w:val="it-IT"/>
        </w:rPr>
        <w:t>e.</w:t>
      </w:r>
    </w:p>
    <w:p w14:paraId="674926DC" w14:textId="7687808D" w:rsidR="0011754D" w:rsidRPr="0011754D" w:rsidRDefault="0011754D" w:rsidP="0011754D">
      <w:pPr>
        <w:rPr>
          <w:lang w:val="en-GB"/>
        </w:rPr>
      </w:pPr>
      <w:r w:rsidRPr="0011754D">
        <w:rPr>
          <w:b/>
          <w:bCs/>
          <w:lang w:val="en-GB"/>
        </w:rPr>
        <w:lastRenderedPageBreak/>
        <w:t xml:space="preserve">Passaggio 4: Test e </w:t>
      </w:r>
      <w:proofErr w:type="spellStart"/>
      <w:r w:rsidRPr="0011754D">
        <w:rPr>
          <w:b/>
          <w:bCs/>
          <w:lang w:val="en-GB"/>
        </w:rPr>
        <w:t>Verifica</w:t>
      </w:r>
      <w:proofErr w:type="spellEnd"/>
    </w:p>
    <w:p w14:paraId="7C64C260" w14:textId="287543D1" w:rsidR="0011754D" w:rsidRPr="0011754D" w:rsidRDefault="0011754D" w:rsidP="0011754D">
      <w:pPr>
        <w:numPr>
          <w:ilvl w:val="0"/>
          <w:numId w:val="15"/>
        </w:numPr>
        <w:rPr>
          <w:lang w:val="en-GB"/>
        </w:rPr>
      </w:pPr>
      <w:proofErr w:type="spellStart"/>
      <w:r w:rsidRPr="0011754D">
        <w:rPr>
          <w:lang w:val="en-GB"/>
        </w:rPr>
        <w:t>Creati</w:t>
      </w:r>
      <w:proofErr w:type="spellEnd"/>
      <w:r w:rsidRPr="0011754D">
        <w:rPr>
          <w:lang w:val="en-GB"/>
        </w:rPr>
        <w:t xml:space="preserve"> </w:t>
      </w:r>
      <w:proofErr w:type="spellStart"/>
      <w:r w:rsidRPr="0011754D">
        <w:rPr>
          <w:lang w:val="en-GB"/>
        </w:rPr>
        <w:t>utenti</w:t>
      </w:r>
      <w:proofErr w:type="spellEnd"/>
      <w:r w:rsidRPr="0011754D">
        <w:rPr>
          <w:lang w:val="en-GB"/>
        </w:rPr>
        <w:t xml:space="preserve"> di </w:t>
      </w:r>
      <w:proofErr w:type="spellStart"/>
      <w:r w:rsidRPr="0011754D">
        <w:rPr>
          <w:lang w:val="en-GB"/>
        </w:rPr>
        <w:t>prova</w:t>
      </w:r>
      <w:proofErr w:type="spellEnd"/>
      <w:r w:rsidRPr="0011754D">
        <w:rPr>
          <w:lang w:val="en-GB"/>
        </w:rPr>
        <w:t>:</w:t>
      </w:r>
    </w:p>
    <w:p w14:paraId="4081D1C3" w14:textId="52B10B34" w:rsidR="0011754D" w:rsidRPr="0011754D" w:rsidRDefault="0011754D" w:rsidP="0011754D">
      <w:pPr>
        <w:numPr>
          <w:ilvl w:val="1"/>
          <w:numId w:val="15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Netrunners</w:t>
      </w:r>
      <w:proofErr w:type="spellEnd"/>
      <w:r w:rsidRPr="0011754D">
        <w:rPr>
          <w:lang w:val="en-GB"/>
        </w:rPr>
        <w:t xml:space="preserve">: Kei </w:t>
      </w:r>
      <w:proofErr w:type="spellStart"/>
      <w:r w:rsidRPr="0011754D">
        <w:rPr>
          <w:lang w:val="en-GB"/>
        </w:rPr>
        <w:t>Arasaka</w:t>
      </w:r>
      <w:proofErr w:type="spellEnd"/>
      <w:r w:rsidRPr="0011754D">
        <w:rPr>
          <w:lang w:val="en-GB"/>
        </w:rPr>
        <w:t>, Kiichi Nagawa.</w:t>
      </w:r>
    </w:p>
    <w:p w14:paraId="4F590D77" w14:textId="77777777" w:rsidR="0011754D" w:rsidRPr="0011754D" w:rsidRDefault="0011754D" w:rsidP="0011754D">
      <w:pPr>
        <w:numPr>
          <w:ilvl w:val="1"/>
          <w:numId w:val="15"/>
        </w:numPr>
        <w:rPr>
          <w:lang w:val="it-IT"/>
        </w:rPr>
      </w:pPr>
      <w:proofErr w:type="spellStart"/>
      <w:r w:rsidRPr="0011754D">
        <w:rPr>
          <w:b/>
          <w:bCs/>
          <w:lang w:val="it-IT"/>
        </w:rPr>
        <w:t>Heishi</w:t>
      </w:r>
      <w:proofErr w:type="spellEnd"/>
      <w:r w:rsidRPr="0011754D">
        <w:rPr>
          <w:lang w:val="it-IT"/>
        </w:rPr>
        <w:t xml:space="preserve">: Satoshi Kagawa, Tanjiro </w:t>
      </w:r>
      <w:proofErr w:type="spellStart"/>
      <w:r w:rsidRPr="0011754D">
        <w:rPr>
          <w:lang w:val="it-IT"/>
        </w:rPr>
        <w:t>Sakugi</w:t>
      </w:r>
      <w:proofErr w:type="spellEnd"/>
      <w:r w:rsidRPr="0011754D">
        <w:rPr>
          <w:lang w:val="it-IT"/>
        </w:rPr>
        <w:t>.</w:t>
      </w:r>
    </w:p>
    <w:p w14:paraId="26667017" w14:textId="77777777" w:rsidR="0011754D" w:rsidRPr="0011754D" w:rsidRDefault="0011754D" w:rsidP="0011754D">
      <w:pPr>
        <w:numPr>
          <w:ilvl w:val="1"/>
          <w:numId w:val="15"/>
        </w:numPr>
        <w:rPr>
          <w:lang w:val="en-GB"/>
        </w:rPr>
      </w:pPr>
      <w:r w:rsidRPr="0011754D">
        <w:rPr>
          <w:b/>
          <w:bCs/>
          <w:lang w:val="en-GB"/>
        </w:rPr>
        <w:t>3dgeRunn3r</w:t>
      </w:r>
      <w:r w:rsidRPr="0011754D">
        <w:rPr>
          <w:lang w:val="en-GB"/>
        </w:rPr>
        <w:t>: Vi.</w:t>
      </w:r>
    </w:p>
    <w:p w14:paraId="42E6DE60" w14:textId="77777777" w:rsidR="0011754D" w:rsidRPr="0011754D" w:rsidRDefault="0011754D" w:rsidP="0011754D">
      <w:pPr>
        <w:numPr>
          <w:ilvl w:val="0"/>
          <w:numId w:val="15"/>
        </w:numPr>
        <w:rPr>
          <w:lang w:val="it-IT"/>
        </w:rPr>
      </w:pPr>
      <w:r w:rsidRPr="0011754D">
        <w:rPr>
          <w:lang w:val="it-IT"/>
        </w:rPr>
        <w:t>Testato l'accesso a ogni cartella:</w:t>
      </w:r>
    </w:p>
    <w:p w14:paraId="2DEDCF4F" w14:textId="77777777" w:rsidR="0011754D" w:rsidRPr="0011754D" w:rsidRDefault="0011754D" w:rsidP="0011754D">
      <w:pPr>
        <w:numPr>
          <w:ilvl w:val="1"/>
          <w:numId w:val="15"/>
        </w:numPr>
        <w:rPr>
          <w:lang w:val="it-IT"/>
        </w:rPr>
      </w:pPr>
      <w:proofErr w:type="spellStart"/>
      <w:r w:rsidRPr="0011754D">
        <w:rPr>
          <w:b/>
          <w:bCs/>
          <w:lang w:val="it-IT"/>
        </w:rPr>
        <w:t>Netrunners</w:t>
      </w:r>
      <w:proofErr w:type="spellEnd"/>
      <w:r w:rsidRPr="0011754D">
        <w:rPr>
          <w:lang w:val="it-IT"/>
        </w:rPr>
        <w:t>: Accesso completo a entrambe le cartelle.</w:t>
      </w:r>
    </w:p>
    <w:p w14:paraId="1736D9A7" w14:textId="5907C799" w:rsidR="0011754D" w:rsidRPr="0011754D" w:rsidRDefault="0011754D" w:rsidP="0011754D">
      <w:pPr>
        <w:numPr>
          <w:ilvl w:val="1"/>
          <w:numId w:val="15"/>
        </w:numPr>
        <w:rPr>
          <w:lang w:val="it-IT"/>
        </w:rPr>
      </w:pPr>
      <w:proofErr w:type="spellStart"/>
      <w:r w:rsidRPr="0011754D">
        <w:rPr>
          <w:b/>
          <w:bCs/>
          <w:lang w:val="it-IT"/>
        </w:rPr>
        <w:t>Heishi</w:t>
      </w:r>
      <w:proofErr w:type="spellEnd"/>
      <w:r w:rsidRPr="0011754D">
        <w:rPr>
          <w:lang w:val="it-IT"/>
        </w:rPr>
        <w:t>: Accesso in sola lettura alla propria cartella.</w:t>
      </w:r>
    </w:p>
    <w:p w14:paraId="2E4887E1" w14:textId="1D954E12" w:rsidR="0011754D" w:rsidRPr="0011754D" w:rsidRDefault="0011754D" w:rsidP="0011754D">
      <w:pPr>
        <w:numPr>
          <w:ilvl w:val="1"/>
          <w:numId w:val="15"/>
        </w:numPr>
        <w:rPr>
          <w:lang w:val="it-IT"/>
        </w:rPr>
      </w:pPr>
      <w:r w:rsidRPr="0011754D">
        <w:rPr>
          <w:b/>
          <w:bCs/>
          <w:lang w:val="it-IT"/>
        </w:rPr>
        <w:t>3dgeRunn3r</w:t>
      </w:r>
      <w:r w:rsidRPr="0011754D">
        <w:rPr>
          <w:lang w:val="it-IT"/>
        </w:rPr>
        <w:t>: Accesso illimitato a tutte le cartelle.</w:t>
      </w:r>
    </w:p>
    <w:p w14:paraId="2F917CA9" w14:textId="5124F46E" w:rsidR="0011754D" w:rsidRPr="0011754D" w:rsidRDefault="0011754D" w:rsidP="0011754D">
      <w:pPr>
        <w:rPr>
          <w:lang w:val="en-GB"/>
        </w:rPr>
      </w:pPr>
      <w:r w:rsidRPr="0011754D">
        <w:rPr>
          <w:lang w:val="en-GB"/>
        </w:rPr>
        <w:pict w14:anchorId="4CDF16C7">
          <v:rect id="_x0000_i1077" style="width:0;height:1.5pt" o:hralign="center" o:hrstd="t" o:hr="t" fillcolor="#a0a0a0" stroked="f"/>
        </w:pict>
      </w:r>
    </w:p>
    <w:p w14:paraId="7B682287" w14:textId="77777777" w:rsidR="0011754D" w:rsidRPr="0011754D" w:rsidRDefault="0011754D" w:rsidP="0011754D">
      <w:pPr>
        <w:rPr>
          <w:b/>
          <w:bCs/>
          <w:lang w:val="en-GB"/>
        </w:rPr>
      </w:pPr>
      <w:r w:rsidRPr="0011754D">
        <w:rPr>
          <w:b/>
          <w:bCs/>
          <w:lang w:val="en-GB"/>
        </w:rPr>
        <w:t xml:space="preserve">5. </w:t>
      </w:r>
      <w:proofErr w:type="spellStart"/>
      <w:r w:rsidRPr="0011754D">
        <w:rPr>
          <w:b/>
          <w:bCs/>
          <w:lang w:val="en-GB"/>
        </w:rPr>
        <w:t>Osservazioni</w:t>
      </w:r>
      <w:proofErr w:type="spellEnd"/>
    </w:p>
    <w:p w14:paraId="65018BA7" w14:textId="77777777" w:rsidR="0011754D" w:rsidRPr="0011754D" w:rsidRDefault="0011754D" w:rsidP="0011754D">
      <w:pPr>
        <w:numPr>
          <w:ilvl w:val="0"/>
          <w:numId w:val="16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Netrunners</w:t>
      </w:r>
      <w:proofErr w:type="spellEnd"/>
      <w:r w:rsidRPr="0011754D">
        <w:rPr>
          <w:lang w:val="en-GB"/>
        </w:rPr>
        <w:t>:</w:t>
      </w:r>
    </w:p>
    <w:p w14:paraId="07577431" w14:textId="77777777" w:rsidR="0011754D" w:rsidRPr="0011754D" w:rsidRDefault="0011754D" w:rsidP="0011754D">
      <w:pPr>
        <w:numPr>
          <w:ilvl w:val="1"/>
          <w:numId w:val="16"/>
        </w:numPr>
        <w:rPr>
          <w:lang w:val="it-IT"/>
        </w:rPr>
      </w:pPr>
      <w:r w:rsidRPr="0011754D">
        <w:rPr>
          <w:lang w:val="it-IT"/>
        </w:rPr>
        <w:t xml:space="preserve">Hanno accesso riuscito e completo alle cartelle </w:t>
      </w:r>
      <w:proofErr w:type="spellStart"/>
      <w:r w:rsidRPr="0011754D">
        <w:rPr>
          <w:lang w:val="it-IT"/>
        </w:rPr>
        <w:t>NetrunnersShare</w:t>
      </w:r>
      <w:proofErr w:type="spellEnd"/>
      <w:r w:rsidRPr="0011754D">
        <w:rPr>
          <w:lang w:val="it-IT"/>
        </w:rPr>
        <w:t xml:space="preserve"> e </w:t>
      </w:r>
      <w:proofErr w:type="spellStart"/>
      <w:r w:rsidRPr="0011754D">
        <w:rPr>
          <w:lang w:val="it-IT"/>
        </w:rPr>
        <w:t>HeishiShare</w:t>
      </w:r>
      <w:proofErr w:type="spellEnd"/>
      <w:r w:rsidRPr="0011754D">
        <w:rPr>
          <w:lang w:val="it-IT"/>
        </w:rPr>
        <w:t>.</w:t>
      </w:r>
    </w:p>
    <w:p w14:paraId="41112C34" w14:textId="77777777" w:rsidR="0011754D" w:rsidRPr="0011754D" w:rsidRDefault="0011754D" w:rsidP="0011754D">
      <w:pPr>
        <w:numPr>
          <w:ilvl w:val="0"/>
          <w:numId w:val="16"/>
        </w:numPr>
        <w:rPr>
          <w:lang w:val="en-GB"/>
        </w:rPr>
      </w:pPr>
      <w:r w:rsidRPr="0011754D">
        <w:rPr>
          <w:b/>
          <w:bCs/>
          <w:lang w:val="en-GB"/>
        </w:rPr>
        <w:t>Heishi</w:t>
      </w:r>
      <w:r w:rsidRPr="0011754D">
        <w:rPr>
          <w:lang w:val="en-GB"/>
        </w:rPr>
        <w:t>:</w:t>
      </w:r>
    </w:p>
    <w:p w14:paraId="4AD9ADC4" w14:textId="6FF78C0E" w:rsidR="0011754D" w:rsidRPr="0011754D" w:rsidRDefault="0011754D" w:rsidP="0011754D">
      <w:pPr>
        <w:numPr>
          <w:ilvl w:val="1"/>
          <w:numId w:val="16"/>
        </w:numPr>
        <w:rPr>
          <w:lang w:val="it-IT"/>
        </w:rPr>
      </w:pPr>
      <w:r w:rsidRPr="0011754D">
        <w:rPr>
          <w:lang w:val="it-IT"/>
        </w:rPr>
        <w:t xml:space="preserve">Possono accedere in sola lettura alla cartella </w:t>
      </w:r>
      <w:proofErr w:type="spellStart"/>
      <w:r w:rsidRPr="0011754D">
        <w:rPr>
          <w:lang w:val="it-IT"/>
        </w:rPr>
        <w:t>HeishiShare</w:t>
      </w:r>
      <w:proofErr w:type="spellEnd"/>
      <w:r w:rsidRPr="0011754D">
        <w:rPr>
          <w:lang w:val="it-IT"/>
        </w:rPr>
        <w:t xml:space="preserve">. Nessun accesso a </w:t>
      </w:r>
      <w:proofErr w:type="spellStart"/>
      <w:r w:rsidRPr="0011754D">
        <w:rPr>
          <w:lang w:val="it-IT"/>
        </w:rPr>
        <w:t>NetrunnersShare</w:t>
      </w:r>
      <w:proofErr w:type="spellEnd"/>
      <w:r w:rsidRPr="0011754D">
        <w:rPr>
          <w:lang w:val="it-IT"/>
        </w:rPr>
        <w:t>.</w:t>
      </w:r>
    </w:p>
    <w:p w14:paraId="1BEC211B" w14:textId="79225993" w:rsidR="0011754D" w:rsidRPr="0011754D" w:rsidRDefault="0011754D" w:rsidP="0011754D">
      <w:pPr>
        <w:numPr>
          <w:ilvl w:val="0"/>
          <w:numId w:val="16"/>
        </w:numPr>
        <w:rPr>
          <w:lang w:val="en-GB"/>
        </w:rPr>
      </w:pPr>
      <w:r w:rsidRPr="0011754D">
        <w:rPr>
          <w:b/>
          <w:bCs/>
          <w:lang w:val="en-GB"/>
        </w:rPr>
        <w:t>3dgeRunn3r</w:t>
      </w:r>
      <w:r w:rsidRPr="0011754D">
        <w:rPr>
          <w:lang w:val="en-GB"/>
        </w:rPr>
        <w:t>:</w:t>
      </w:r>
    </w:p>
    <w:p w14:paraId="4CBEC7AC" w14:textId="77777777" w:rsidR="0011754D" w:rsidRPr="0011754D" w:rsidRDefault="0011754D" w:rsidP="0011754D">
      <w:pPr>
        <w:numPr>
          <w:ilvl w:val="1"/>
          <w:numId w:val="16"/>
        </w:numPr>
        <w:rPr>
          <w:lang w:val="it-IT"/>
        </w:rPr>
      </w:pPr>
      <w:r w:rsidRPr="0011754D">
        <w:rPr>
          <w:lang w:val="it-IT"/>
        </w:rPr>
        <w:t>Possono accedere e modificare tutte le cartelle senza restrizioni, simulando un potenziale attaccante.</w:t>
      </w:r>
    </w:p>
    <w:p w14:paraId="4DFEFA89" w14:textId="77777777" w:rsidR="0011754D" w:rsidRPr="0011754D" w:rsidRDefault="0011754D" w:rsidP="0011754D">
      <w:pPr>
        <w:rPr>
          <w:lang w:val="en-GB"/>
        </w:rPr>
      </w:pPr>
      <w:r w:rsidRPr="0011754D">
        <w:rPr>
          <w:lang w:val="en-GB"/>
        </w:rPr>
        <w:pict w14:anchorId="2579A424">
          <v:rect id="_x0000_i1078" style="width:0;height:1.5pt" o:hralign="center" o:hrstd="t" o:hr="t" fillcolor="#a0a0a0" stroked="f"/>
        </w:pict>
      </w:r>
    </w:p>
    <w:p w14:paraId="49DE2692" w14:textId="77777777" w:rsidR="0011754D" w:rsidRPr="0011754D" w:rsidRDefault="0011754D" w:rsidP="0011754D">
      <w:pPr>
        <w:rPr>
          <w:b/>
          <w:bCs/>
          <w:lang w:val="en-GB"/>
        </w:rPr>
      </w:pPr>
      <w:r w:rsidRPr="0011754D">
        <w:rPr>
          <w:b/>
          <w:bCs/>
          <w:lang w:val="en-GB"/>
        </w:rPr>
        <w:t xml:space="preserve">6. </w:t>
      </w:r>
      <w:proofErr w:type="spellStart"/>
      <w:r w:rsidRPr="0011754D">
        <w:rPr>
          <w:b/>
          <w:bCs/>
          <w:lang w:val="en-GB"/>
        </w:rPr>
        <w:t>Sfide</w:t>
      </w:r>
      <w:proofErr w:type="spellEnd"/>
      <w:r w:rsidRPr="0011754D">
        <w:rPr>
          <w:b/>
          <w:bCs/>
          <w:lang w:val="en-GB"/>
        </w:rPr>
        <w:t xml:space="preserve"> e </w:t>
      </w:r>
      <w:proofErr w:type="spellStart"/>
      <w:r w:rsidRPr="0011754D">
        <w:rPr>
          <w:b/>
          <w:bCs/>
          <w:lang w:val="en-GB"/>
        </w:rPr>
        <w:t>Soluzioni</w:t>
      </w:r>
      <w:proofErr w:type="spellEnd"/>
    </w:p>
    <w:p w14:paraId="6A7A8FD8" w14:textId="77777777" w:rsidR="0011754D" w:rsidRPr="0011754D" w:rsidRDefault="0011754D" w:rsidP="0011754D">
      <w:pPr>
        <w:numPr>
          <w:ilvl w:val="0"/>
          <w:numId w:val="17"/>
        </w:numPr>
        <w:rPr>
          <w:lang w:val="it-IT"/>
        </w:rPr>
      </w:pPr>
      <w:r w:rsidRPr="0011754D">
        <w:rPr>
          <w:b/>
          <w:bCs/>
          <w:lang w:val="it-IT"/>
        </w:rPr>
        <w:t>Sfida</w:t>
      </w:r>
      <w:r w:rsidRPr="0011754D">
        <w:rPr>
          <w:lang w:val="it-IT"/>
        </w:rPr>
        <w:t>: Allineare i permessi NTFS e di condivisione per garantire la coerenza.</w:t>
      </w:r>
    </w:p>
    <w:p w14:paraId="7AED4561" w14:textId="77777777" w:rsidR="0011754D" w:rsidRPr="0011754D" w:rsidRDefault="0011754D" w:rsidP="0011754D">
      <w:pPr>
        <w:numPr>
          <w:ilvl w:val="1"/>
          <w:numId w:val="17"/>
        </w:numPr>
        <w:rPr>
          <w:lang w:val="it-IT"/>
        </w:rPr>
      </w:pPr>
      <w:r w:rsidRPr="0011754D">
        <w:rPr>
          <w:b/>
          <w:bCs/>
          <w:lang w:val="it-IT"/>
        </w:rPr>
        <w:t>Soluzione</w:t>
      </w:r>
      <w:r w:rsidRPr="0011754D">
        <w:rPr>
          <w:lang w:val="it-IT"/>
        </w:rPr>
        <w:t>: Testato attentamente ogni configurazione e verificato con utenti di prova.</w:t>
      </w:r>
    </w:p>
    <w:p w14:paraId="7B8B9A5D" w14:textId="77777777" w:rsidR="0011754D" w:rsidRPr="0011754D" w:rsidRDefault="0011754D" w:rsidP="0011754D">
      <w:pPr>
        <w:numPr>
          <w:ilvl w:val="0"/>
          <w:numId w:val="17"/>
        </w:numPr>
        <w:rPr>
          <w:lang w:val="it-IT"/>
        </w:rPr>
      </w:pPr>
      <w:r w:rsidRPr="0011754D">
        <w:rPr>
          <w:b/>
          <w:bCs/>
          <w:lang w:val="it-IT"/>
        </w:rPr>
        <w:t>Sfida</w:t>
      </w:r>
      <w:r w:rsidRPr="0011754D">
        <w:rPr>
          <w:lang w:val="it-IT"/>
        </w:rPr>
        <w:t>: Simulare l'accesso illimitato dell'attaccante 3dgeRunn3r.</w:t>
      </w:r>
    </w:p>
    <w:p w14:paraId="35ADD301" w14:textId="77777777" w:rsidR="0011754D" w:rsidRPr="0011754D" w:rsidRDefault="0011754D" w:rsidP="0011754D">
      <w:pPr>
        <w:numPr>
          <w:ilvl w:val="1"/>
          <w:numId w:val="17"/>
        </w:numPr>
        <w:rPr>
          <w:lang w:val="it-IT"/>
        </w:rPr>
      </w:pPr>
      <w:r w:rsidRPr="0011754D">
        <w:rPr>
          <w:b/>
          <w:bCs/>
          <w:lang w:val="it-IT"/>
        </w:rPr>
        <w:t>Soluzione</w:t>
      </w:r>
      <w:r w:rsidRPr="0011754D">
        <w:rPr>
          <w:lang w:val="it-IT"/>
        </w:rPr>
        <w:t>: Concessi permessi di controllo totale per testare scenari di rischio.</w:t>
      </w:r>
    </w:p>
    <w:p w14:paraId="68849285" w14:textId="77777777" w:rsidR="0011754D" w:rsidRPr="0011754D" w:rsidRDefault="0011754D" w:rsidP="0011754D">
      <w:pPr>
        <w:rPr>
          <w:lang w:val="en-GB"/>
        </w:rPr>
      </w:pPr>
      <w:r w:rsidRPr="0011754D">
        <w:rPr>
          <w:lang w:val="en-GB"/>
        </w:rPr>
        <w:lastRenderedPageBreak/>
        <w:pict w14:anchorId="469AB65F">
          <v:rect id="_x0000_i1079" style="width:0;height:1.5pt" o:hralign="center" o:hrstd="t" o:hr="t" fillcolor="#a0a0a0" stroked="f"/>
        </w:pict>
      </w:r>
    </w:p>
    <w:p w14:paraId="40F5EB42" w14:textId="77777777" w:rsidR="0011754D" w:rsidRPr="0011754D" w:rsidRDefault="0011754D" w:rsidP="0011754D">
      <w:pPr>
        <w:rPr>
          <w:b/>
          <w:bCs/>
          <w:lang w:val="it-IT"/>
        </w:rPr>
      </w:pPr>
      <w:r w:rsidRPr="0011754D">
        <w:rPr>
          <w:b/>
          <w:bCs/>
          <w:lang w:val="it-IT"/>
        </w:rPr>
        <w:t>7. Conclusione</w:t>
      </w:r>
    </w:p>
    <w:p w14:paraId="354F0EE1" w14:textId="77777777" w:rsidR="0011754D" w:rsidRPr="0011754D" w:rsidRDefault="0011754D" w:rsidP="0011754D">
      <w:pPr>
        <w:rPr>
          <w:lang w:val="it-IT"/>
        </w:rPr>
      </w:pPr>
      <w:r w:rsidRPr="0011754D">
        <w:rPr>
          <w:lang w:val="it-IT"/>
        </w:rPr>
        <w:t>L'esercizio ha dimostrato con successo come configurare e gestire gruppi utenti e cartelle condivise in Windows Server 2022. Le configurazioni hanno rispettato i ruoli definiti, simulando utenti fidati e un attaccante. Questo sottolinea l'importanza di gestire correttamente i permessi per mantenere un ambiente sicuro.</w:t>
      </w:r>
    </w:p>
    <w:p w14:paraId="34FAA7A7" w14:textId="77777777" w:rsidR="0011754D" w:rsidRPr="0011754D" w:rsidRDefault="0011754D" w:rsidP="0011754D">
      <w:pPr>
        <w:rPr>
          <w:lang w:val="en-GB"/>
        </w:rPr>
      </w:pPr>
      <w:r w:rsidRPr="0011754D">
        <w:rPr>
          <w:lang w:val="en-GB"/>
        </w:rPr>
        <w:pict w14:anchorId="38532451">
          <v:rect id="_x0000_i1080" style="width:0;height:1.5pt" o:hralign="center" o:hrstd="t" o:hr="t" fillcolor="#a0a0a0" stroked="f"/>
        </w:pict>
      </w:r>
    </w:p>
    <w:p w14:paraId="0EFE8A50" w14:textId="77777777" w:rsidR="0011754D" w:rsidRPr="0011754D" w:rsidRDefault="0011754D" w:rsidP="0011754D">
      <w:pPr>
        <w:rPr>
          <w:b/>
          <w:bCs/>
          <w:lang w:val="en-GB"/>
        </w:rPr>
      </w:pPr>
      <w:r w:rsidRPr="0011754D">
        <w:rPr>
          <w:b/>
          <w:bCs/>
          <w:lang w:val="en-GB"/>
        </w:rPr>
        <w:t xml:space="preserve">8. </w:t>
      </w:r>
      <w:proofErr w:type="spellStart"/>
      <w:r w:rsidRPr="0011754D">
        <w:rPr>
          <w:b/>
          <w:bCs/>
          <w:lang w:val="en-GB"/>
        </w:rPr>
        <w:t>Raccomandazioni</w:t>
      </w:r>
      <w:proofErr w:type="spellEnd"/>
    </w:p>
    <w:p w14:paraId="560CCDF7" w14:textId="77777777" w:rsidR="0011754D" w:rsidRPr="0011754D" w:rsidRDefault="0011754D" w:rsidP="0011754D">
      <w:pPr>
        <w:numPr>
          <w:ilvl w:val="0"/>
          <w:numId w:val="18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Minimizzare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i</w:t>
      </w:r>
      <w:proofErr w:type="spellEnd"/>
      <w:r w:rsidRPr="0011754D">
        <w:rPr>
          <w:b/>
          <w:bCs/>
          <w:lang w:val="en-GB"/>
        </w:rPr>
        <w:t xml:space="preserve"> </w:t>
      </w:r>
      <w:proofErr w:type="spellStart"/>
      <w:r w:rsidRPr="0011754D">
        <w:rPr>
          <w:b/>
          <w:bCs/>
          <w:lang w:val="en-GB"/>
        </w:rPr>
        <w:t>Privilegi</w:t>
      </w:r>
      <w:proofErr w:type="spellEnd"/>
      <w:r w:rsidRPr="0011754D">
        <w:rPr>
          <w:lang w:val="en-GB"/>
        </w:rPr>
        <w:t>:</w:t>
      </w:r>
    </w:p>
    <w:p w14:paraId="444671B2" w14:textId="77777777" w:rsidR="0011754D" w:rsidRPr="0011754D" w:rsidRDefault="0011754D" w:rsidP="0011754D">
      <w:pPr>
        <w:numPr>
          <w:ilvl w:val="1"/>
          <w:numId w:val="18"/>
        </w:numPr>
        <w:rPr>
          <w:lang w:val="it-IT"/>
        </w:rPr>
      </w:pPr>
      <w:r w:rsidRPr="0011754D">
        <w:rPr>
          <w:lang w:val="it-IT"/>
        </w:rPr>
        <w:t>I permessi di controllo totale assegnati a 3dgeRunn3r evidenziano il rischio di accessi illimitati. In scenari reali, tale accesso dovrebbe essere rigorosamente monitorato o evitato.</w:t>
      </w:r>
    </w:p>
    <w:p w14:paraId="5D8481E5" w14:textId="77777777" w:rsidR="0011754D" w:rsidRPr="0011754D" w:rsidRDefault="0011754D" w:rsidP="0011754D">
      <w:pPr>
        <w:numPr>
          <w:ilvl w:val="0"/>
          <w:numId w:val="18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Implementare</w:t>
      </w:r>
      <w:proofErr w:type="spellEnd"/>
      <w:r w:rsidRPr="0011754D">
        <w:rPr>
          <w:b/>
          <w:bCs/>
          <w:lang w:val="en-GB"/>
        </w:rPr>
        <w:t xml:space="preserve"> il Logging</w:t>
      </w:r>
      <w:r w:rsidRPr="0011754D">
        <w:rPr>
          <w:lang w:val="en-GB"/>
        </w:rPr>
        <w:t>:</w:t>
      </w:r>
    </w:p>
    <w:p w14:paraId="3F780BED" w14:textId="77777777" w:rsidR="0011754D" w:rsidRPr="0011754D" w:rsidRDefault="0011754D" w:rsidP="0011754D">
      <w:pPr>
        <w:numPr>
          <w:ilvl w:val="1"/>
          <w:numId w:val="18"/>
        </w:numPr>
        <w:rPr>
          <w:lang w:val="it-IT"/>
        </w:rPr>
      </w:pPr>
      <w:r w:rsidRPr="0011754D">
        <w:rPr>
          <w:lang w:val="it-IT"/>
        </w:rPr>
        <w:t>Abilitare il monitoraggio delle modifiche ai file e dei tentativi di accesso per rilevare attività sospette.</w:t>
      </w:r>
    </w:p>
    <w:p w14:paraId="7B6E65DA" w14:textId="77777777" w:rsidR="0011754D" w:rsidRPr="0011754D" w:rsidRDefault="0011754D" w:rsidP="0011754D">
      <w:pPr>
        <w:numPr>
          <w:ilvl w:val="0"/>
          <w:numId w:val="18"/>
        </w:numPr>
        <w:rPr>
          <w:lang w:val="en-GB"/>
        </w:rPr>
      </w:pPr>
      <w:proofErr w:type="spellStart"/>
      <w:r w:rsidRPr="0011754D">
        <w:rPr>
          <w:b/>
          <w:bCs/>
          <w:lang w:val="en-GB"/>
        </w:rPr>
        <w:t>Testare</w:t>
      </w:r>
      <w:proofErr w:type="spellEnd"/>
      <w:r w:rsidRPr="0011754D">
        <w:rPr>
          <w:b/>
          <w:bCs/>
          <w:lang w:val="en-GB"/>
        </w:rPr>
        <w:t xml:space="preserve"> Group Policy</w:t>
      </w:r>
      <w:r w:rsidRPr="0011754D">
        <w:rPr>
          <w:lang w:val="en-GB"/>
        </w:rPr>
        <w:t>:</w:t>
      </w:r>
    </w:p>
    <w:p w14:paraId="1901240F" w14:textId="2F07356B" w:rsidR="0000455A" w:rsidRPr="0011754D" w:rsidRDefault="0011754D" w:rsidP="0011754D">
      <w:pPr>
        <w:numPr>
          <w:ilvl w:val="1"/>
          <w:numId w:val="18"/>
        </w:numPr>
        <w:rPr>
          <w:lang w:val="it-IT"/>
        </w:rPr>
      </w:pPr>
      <w:r w:rsidRPr="0011754D">
        <w:rPr>
          <w:lang w:val="it-IT"/>
        </w:rPr>
        <w:t>Implementare ulteriori restrizioni a livello di sistema tramite criteri di gruppo (GPO).</w:t>
      </w:r>
    </w:p>
    <w:sectPr w:rsidR="0000455A" w:rsidRPr="0011754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83F715A"/>
    <w:multiLevelType w:val="multilevel"/>
    <w:tmpl w:val="D186B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7934C1"/>
    <w:multiLevelType w:val="multilevel"/>
    <w:tmpl w:val="FBD23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475F0"/>
    <w:multiLevelType w:val="multilevel"/>
    <w:tmpl w:val="990E2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286BCC"/>
    <w:multiLevelType w:val="multilevel"/>
    <w:tmpl w:val="782CC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99763A4"/>
    <w:multiLevelType w:val="multilevel"/>
    <w:tmpl w:val="BA144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BEA6E23"/>
    <w:multiLevelType w:val="multilevel"/>
    <w:tmpl w:val="14181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262BAD"/>
    <w:multiLevelType w:val="multilevel"/>
    <w:tmpl w:val="A92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90A653D"/>
    <w:multiLevelType w:val="multilevel"/>
    <w:tmpl w:val="68D29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E6416BF"/>
    <w:multiLevelType w:val="multilevel"/>
    <w:tmpl w:val="97B8D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7720543">
    <w:abstractNumId w:val="8"/>
  </w:num>
  <w:num w:numId="2" w16cid:durableId="653685084">
    <w:abstractNumId w:val="6"/>
  </w:num>
  <w:num w:numId="3" w16cid:durableId="1386102721">
    <w:abstractNumId w:val="5"/>
  </w:num>
  <w:num w:numId="4" w16cid:durableId="947930689">
    <w:abstractNumId w:val="4"/>
  </w:num>
  <w:num w:numId="5" w16cid:durableId="1506674022">
    <w:abstractNumId w:val="7"/>
  </w:num>
  <w:num w:numId="6" w16cid:durableId="1916621664">
    <w:abstractNumId w:val="3"/>
  </w:num>
  <w:num w:numId="7" w16cid:durableId="441802805">
    <w:abstractNumId w:val="2"/>
  </w:num>
  <w:num w:numId="8" w16cid:durableId="1964144958">
    <w:abstractNumId w:val="1"/>
  </w:num>
  <w:num w:numId="9" w16cid:durableId="762143357">
    <w:abstractNumId w:val="0"/>
  </w:num>
  <w:num w:numId="10" w16cid:durableId="1732119585">
    <w:abstractNumId w:val="9"/>
  </w:num>
  <w:num w:numId="11" w16cid:durableId="185296095">
    <w:abstractNumId w:val="12"/>
  </w:num>
  <w:num w:numId="12" w16cid:durableId="1558935073">
    <w:abstractNumId w:val="13"/>
  </w:num>
  <w:num w:numId="13" w16cid:durableId="1076241324">
    <w:abstractNumId w:val="10"/>
  </w:num>
  <w:num w:numId="14" w16cid:durableId="1676761957">
    <w:abstractNumId w:val="11"/>
  </w:num>
  <w:num w:numId="15" w16cid:durableId="334772632">
    <w:abstractNumId w:val="17"/>
  </w:num>
  <w:num w:numId="16" w16cid:durableId="674576750">
    <w:abstractNumId w:val="15"/>
  </w:num>
  <w:num w:numId="17" w16cid:durableId="268198492">
    <w:abstractNumId w:val="16"/>
  </w:num>
  <w:num w:numId="18" w16cid:durableId="1962410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0455A"/>
    <w:rsid w:val="00034616"/>
    <w:rsid w:val="0006063C"/>
    <w:rsid w:val="0011754D"/>
    <w:rsid w:val="0015074B"/>
    <w:rsid w:val="0029639D"/>
    <w:rsid w:val="00326F90"/>
    <w:rsid w:val="0088261C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6ADFD1"/>
  <w14:defaultImageDpi w14:val="300"/>
  <w15:docId w15:val="{05BAD7DB-5188-469D-A00C-1B3B61ED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0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7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67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85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99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73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0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Michele Orasi</cp:lastModifiedBy>
  <cp:revision>2</cp:revision>
  <dcterms:created xsi:type="dcterms:W3CDTF">2025-01-24T12:37:00Z</dcterms:created>
  <dcterms:modified xsi:type="dcterms:W3CDTF">2025-01-24T12:37:00Z</dcterms:modified>
  <cp:category/>
</cp:coreProperties>
</file>